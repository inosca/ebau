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B3881" w14:paraId="08707E54" w14:textId="77777777" w:rsidTr="00464459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78FF21FE" w14:textId="54CEF33D" w:rsidR="003B3881" w:rsidRPr="0020014F" w:rsidRDefault="003B3881" w:rsidP="00A85C83">
            <w:pPr>
              <w:pStyle w:val="Platzhalter"/>
            </w:pPr>
            <w:r w:rsidRPr="00A85C83">
              <w:rPr>
                <w:b/>
                <w:bCs/>
              </w:rPr>
              <w:t>{{ LEITBEHOERDE_NAME }}</w:t>
            </w:r>
          </w:p>
          <w:sdt>
            <w:sdtPr>
              <w:rPr>
                <w:sz w:val="18"/>
                <w:szCs w:val="18"/>
              </w:rPr>
              <w:id w:val="-1600098089"/>
              <w:placeholder>
                <w:docPart w:val="68340CA7072D490EA18BA85A9338BC39"/>
              </w:placeholder>
              <w:showingPlcHdr/>
            </w:sdtPr>
            <w:sdtEndPr/>
            <w:sdtContent>
              <w:p w14:paraId="6EC81258" w14:textId="65BF0505" w:rsidR="003B3881" w:rsidRPr="00903B5C" w:rsidRDefault="00067E80" w:rsidP="00464459">
                <w:pPr>
                  <w:pStyle w:val="Kopfzeile"/>
                  <w:tabs>
                    <w:tab w:val="clear" w:pos="4536"/>
                    <w:tab w:val="clear" w:pos="9072"/>
                  </w:tabs>
                  <w:rPr>
                    <w:sz w:val="18"/>
                    <w:szCs w:val="18"/>
                  </w:rPr>
                </w:pPr>
                <w:r w:rsidRPr="00067E80">
                  <w:rPr>
                    <w:rFonts w:eastAsiaTheme="minorHAnsi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0C74AA97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r w:rsidRPr="00903B5C">
              <w:rPr>
                <w:sz w:val="18"/>
                <w:szCs w:val="18"/>
              </w:rPr>
              <w:t>{{ LEITBEHOERDE_ADRESSE_1 }}</w:t>
            </w:r>
          </w:p>
          <w:p w14:paraId="72C116A1" w14:textId="77777777" w:rsidR="003B3881" w:rsidRPr="00903B5C" w:rsidRDefault="003B3881" w:rsidP="00903B5C">
            <w:pPr>
              <w:pStyle w:val="Platzhalter"/>
              <w:rPr>
                <w:sz w:val="18"/>
                <w:szCs w:val="18"/>
              </w:rPr>
            </w:pPr>
            <w:r w:rsidRPr="00903B5C">
              <w:rPr>
                <w:sz w:val="18"/>
                <w:szCs w:val="18"/>
              </w:rPr>
              <w:t>{{ LEITBEHOERDE_ADRESSE_2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748E0C08" w14:textId="77777777" w:rsidR="003B3881" w:rsidRPr="006A06FF" w:rsidRDefault="003B3881" w:rsidP="00464459">
            <w:pPr>
              <w:tabs>
                <w:tab w:val="right" w:pos="3752"/>
              </w:tabs>
              <w:jc w:val="both"/>
              <w:rPr>
                <w:b/>
                <w:bCs/>
                <w:szCs w:val="22"/>
              </w:rPr>
            </w:pPr>
          </w:p>
        </w:tc>
      </w:tr>
    </w:tbl>
    <w:p w14:paraId="353988D3" w14:textId="6D685094" w:rsidR="00B92EA0" w:rsidRPr="00067E80" w:rsidRDefault="00067E80" w:rsidP="00067E80">
      <w:pPr>
        <w:pStyle w:val="Titel"/>
      </w:pPr>
      <w:r w:rsidRPr="00067E80">
        <w:rPr>
          <w:rStyle w:val="Fett"/>
          <w:b/>
          <w:bCs w:val="0"/>
          <w:sz w:val="36"/>
        </w:rPr>
        <w:t>Selbstdeklaration Bauabschluss</w:t>
      </w:r>
    </w:p>
    <w:p w14:paraId="672721FF" w14:textId="77777777" w:rsidR="00BA02FE" w:rsidRPr="00BA02FE" w:rsidRDefault="00BA02FE" w:rsidP="00B92EA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4"/>
        <w:gridCol w:w="6511"/>
      </w:tblGrid>
      <w:tr w:rsidR="00BB67EE" w:rsidRPr="006A06FF" w14:paraId="43BC0A06" w14:textId="77777777" w:rsidTr="00FC1B4C">
        <w:tc>
          <w:tcPr>
            <w:tcW w:w="2834" w:type="dxa"/>
            <w:shd w:val="clear" w:color="auto" w:fill="auto"/>
          </w:tcPr>
          <w:p w14:paraId="0A242414" w14:textId="5283229E" w:rsidR="00BB67EE" w:rsidRPr="00334324" w:rsidRDefault="00BB67EE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Dossier-Nummer:</w:t>
            </w:r>
          </w:p>
        </w:tc>
        <w:tc>
          <w:tcPr>
            <w:tcW w:w="6511" w:type="dxa"/>
            <w:shd w:val="clear" w:color="auto" w:fill="auto"/>
          </w:tcPr>
          <w:p w14:paraId="2788BCB4" w14:textId="4C712E53" w:rsidR="00BB67EE" w:rsidRPr="00D6166D" w:rsidRDefault="00BB67EE" w:rsidP="00903B5C">
            <w:pPr>
              <w:pStyle w:val="Platzhalter"/>
            </w:pPr>
            <w:r w:rsidRPr="007B0E2C">
              <w:t>{{ DOSSIER_NUMMER }}</w:t>
            </w:r>
          </w:p>
        </w:tc>
      </w:tr>
      <w:tr w:rsidR="006E031A" w:rsidRPr="006A06FF" w14:paraId="6A9C52EF" w14:textId="77777777" w:rsidTr="002F78E4">
        <w:tc>
          <w:tcPr>
            <w:tcW w:w="2834" w:type="dxa"/>
            <w:shd w:val="clear" w:color="auto" w:fill="auto"/>
          </w:tcPr>
          <w:p w14:paraId="79E901B8" w14:textId="77777777" w:rsidR="006E031A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Gesuchsteller/in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7AF3FB6F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ALLE_GESUCHSTELLER_LISTE %}</w:t>
            </w:r>
          </w:p>
          <w:p w14:paraId="7D01BA7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ALLE_GESUCHSTELLER_LISTE|length &gt; 1 %}</w:t>
            </w:r>
          </w:p>
          <w:p w14:paraId="465AA19F" w14:textId="77777777" w:rsidR="006E031A" w:rsidRPr="00903B5C" w:rsidRDefault="006E031A" w:rsidP="002F78E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1DF7347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FA5968C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E8D4B5A" w14:textId="77777777" w:rsidR="006E031A" w:rsidRPr="00903B5C" w:rsidRDefault="006E031A" w:rsidP="002F78E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D90BB60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0471192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01DDFD3B" w14:textId="77777777" w:rsidR="006E031A" w:rsidRPr="00903B5C" w:rsidRDefault="006E031A" w:rsidP="002F78E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C4865AC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40715BE4" w14:textId="77777777" w:rsidR="006E031A" w:rsidRPr="00F329A7" w:rsidRDefault="006E031A" w:rsidP="002F78E4">
            <w:r w:rsidRPr="00F329A7">
              <w:t>vertreten durch</w:t>
            </w:r>
          </w:p>
          <w:p w14:paraId="57DF1397" w14:textId="77777777" w:rsidR="006E031A" w:rsidRPr="00903B5C" w:rsidRDefault="006E031A" w:rsidP="002F78E4"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23FF78ED" w14:textId="77777777" w:rsidR="006E031A" w:rsidRPr="0013074F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{%p endif %}</w:t>
            </w:r>
          </w:p>
          <w:p w14:paraId="1ACED33F" w14:textId="77777777" w:rsidR="006E031A" w:rsidRPr="002F298F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endif %}</w:t>
            </w:r>
          </w:p>
          <w:p w14:paraId="0B8AE5BE" w14:textId="77777777" w:rsidR="006E031A" w:rsidRPr="007B0E2C" w:rsidRDefault="006E031A" w:rsidP="002F78E4">
            <w:pPr>
              <w:rPr>
                <w:rFonts w:cs="Arial"/>
                <w:color w:val="00B050"/>
                <w:szCs w:val="22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</w:tc>
      </w:tr>
      <w:tr w:rsidR="006E031A" w:rsidRPr="006A06FF" w14:paraId="6085329E" w14:textId="77777777" w:rsidTr="002F78E4">
        <w:tc>
          <w:tcPr>
            <w:tcW w:w="2834" w:type="dxa"/>
            <w:shd w:val="clear" w:color="auto" w:fill="auto"/>
          </w:tcPr>
          <w:p w14:paraId="0A267B69" w14:textId="77777777" w:rsidR="006E031A" w:rsidRPr="0033432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Grundeigentümer</w:t>
            </w:r>
            <w:r>
              <w:rPr>
                <w:rFonts w:cs="Arial"/>
                <w:b/>
                <w:bCs/>
                <w:szCs w:val="22"/>
              </w:rPr>
              <w:t>/in:</w:t>
            </w:r>
          </w:p>
        </w:tc>
        <w:tc>
          <w:tcPr>
            <w:tcW w:w="6511" w:type="dxa"/>
            <w:shd w:val="clear" w:color="auto" w:fill="auto"/>
          </w:tcPr>
          <w:p w14:paraId="015923CB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bookmarkStart w:id="0" w:name="_Hlk177392079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3BEE28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5D04852B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1175B62A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BDA202E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2A116405" w14:textId="77777777" w:rsidR="006E031A" w:rsidRPr="00F329A7" w:rsidRDefault="006E031A" w:rsidP="002F78E4">
            <w:pPr>
              <w:ind w:left="357"/>
            </w:pPr>
            <w:r w:rsidRPr="00F329A7">
              <w:t>vertreten durch</w:t>
            </w:r>
          </w:p>
          <w:p w14:paraId="7836EF73" w14:textId="77777777" w:rsidR="006E031A" w:rsidRDefault="006E031A" w:rsidP="002F78E4">
            <w:pPr>
              <w:ind w:left="357"/>
              <w:rPr>
                <w:color w:val="00B050"/>
              </w:rPr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8D1499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55C1B4F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9906491" w14:textId="77777777" w:rsidR="006E031A" w:rsidRPr="00903B5C" w:rsidRDefault="006E031A" w:rsidP="002F78E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236ED15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6D62A996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D10C04C" w14:textId="77777777" w:rsidR="006E031A" w:rsidRPr="00F329A7" w:rsidRDefault="006E031A" w:rsidP="002F78E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6AE178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5FC9498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481644FD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1961774D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4B2A9333" w14:textId="77777777" w:rsidR="006E031A" w:rsidRDefault="006E031A" w:rsidP="002F78E4">
            <w:r>
              <w:t>Gesuchsteller</w:t>
            </w:r>
          </w:p>
          <w:p w14:paraId="3B5DD748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1A18B123" w14:textId="77777777" w:rsidR="006E031A" w:rsidRDefault="006E031A" w:rsidP="002F78E4">
            <w:r>
              <w:t>Gesuchstellerin</w:t>
            </w:r>
          </w:p>
          <w:p w14:paraId="4050463C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62A34050" w14:textId="77777777" w:rsidR="006E031A" w:rsidRPr="00C76490" w:rsidRDefault="006E031A" w:rsidP="002F78E4">
            <w:r w:rsidRPr="00914DF1">
              <w:t>Gesuchsteller/in</w:t>
            </w:r>
          </w:p>
          <w:p w14:paraId="2BE73912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  <w:bookmarkEnd w:id="0"/>
          </w:p>
        </w:tc>
      </w:tr>
      <w:tr w:rsidR="006E031A" w:rsidRPr="006A06FF" w14:paraId="56CC90EB" w14:textId="77777777" w:rsidTr="002F78E4">
        <w:tc>
          <w:tcPr>
            <w:tcW w:w="2834" w:type="dxa"/>
            <w:shd w:val="clear" w:color="auto" w:fill="auto"/>
          </w:tcPr>
          <w:p w14:paraId="70F3B162" w14:textId="77777777" w:rsidR="006E031A" w:rsidRPr="00175814" w:rsidRDefault="006E031A" w:rsidP="002F78E4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Projektverfasser/in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4FE90293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if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914928D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for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6546FA32" w14:textId="77777777" w:rsidR="006E031A" w:rsidRDefault="006E031A" w:rsidP="002F78E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if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 &gt; 1 %}</w:t>
            </w:r>
          </w:p>
          <w:p w14:paraId="6EF93B3C" w14:textId="77777777" w:rsidR="006E031A" w:rsidRPr="00F263FD" w:rsidRDefault="006E031A" w:rsidP="006E031A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6A625C4A" w14:textId="77777777" w:rsidR="006E031A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5A7B6783" w14:textId="77777777" w:rsidR="006E031A" w:rsidRPr="00F329A7" w:rsidRDefault="006E031A" w:rsidP="002F78E4">
            <w:pPr>
              <w:ind w:left="357"/>
            </w:pPr>
            <w:r w:rsidRPr="00F329A7">
              <w:lastRenderedPageBreak/>
              <w:t>vertreten durch</w:t>
            </w:r>
          </w:p>
          <w:p w14:paraId="4B3EE441" w14:textId="77777777" w:rsidR="006E031A" w:rsidRPr="00903B5C" w:rsidRDefault="006E031A" w:rsidP="002F78E4">
            <w:pPr>
              <w:ind w:left="35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77F62" w14:textId="77777777" w:rsidR="006E031A" w:rsidRPr="00F329A7" w:rsidRDefault="006E031A" w:rsidP="002F78E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E6EB069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else %}</w:t>
            </w:r>
          </w:p>
          <w:p w14:paraId="277295DF" w14:textId="77777777" w:rsidR="006E031A" w:rsidRPr="00903B5C" w:rsidRDefault="006E031A" w:rsidP="002F78E4">
            <w:r w:rsidRPr="00903B5C">
              <w:rPr>
                <w:rStyle w:val="PlatzhalterZchn"/>
              </w:rPr>
              <w:t>{{ G.NAME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1EC4AE0" w14:textId="77777777" w:rsidR="006E031A" w:rsidRPr="00F329A7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if G.VERTRETER_NAME %}</w:t>
            </w:r>
          </w:p>
          <w:p w14:paraId="11015C6D" w14:textId="77777777" w:rsidR="006E031A" w:rsidRPr="00F329A7" w:rsidRDefault="006E031A" w:rsidP="002F78E4">
            <w:pPr>
              <w:ind w:left="37"/>
            </w:pPr>
            <w:r w:rsidRPr="00F329A7">
              <w:t>vertreten durch</w:t>
            </w:r>
          </w:p>
          <w:p w14:paraId="7C438E8C" w14:textId="77777777" w:rsidR="006E031A" w:rsidRPr="00F329A7" w:rsidRDefault="006E031A" w:rsidP="002F78E4">
            <w:pPr>
              <w:ind w:left="37"/>
            </w:pPr>
            <w:r w:rsidRPr="00903B5C">
              <w:rPr>
                <w:rStyle w:val="PlatzhalterZchn"/>
              </w:rPr>
              <w:t>{{ G.VERTRETER_NAME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6C07F9A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61EC22C4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  <w:p w14:paraId="3AFEA1A7" w14:textId="77777777" w:rsidR="006E031A" w:rsidRDefault="006E031A" w:rsidP="002F78E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{%p endfor %}</w:t>
            </w:r>
          </w:p>
          <w:p w14:paraId="558C6573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{%p 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061CC832" w14:textId="77777777" w:rsidR="006E031A" w:rsidRDefault="006E031A" w:rsidP="002F78E4">
            <w:r>
              <w:t>Gesuchsteller</w:t>
            </w:r>
          </w:p>
          <w:p w14:paraId="1938CA5B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elif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32B7D4A2" w14:textId="77777777" w:rsidR="006E031A" w:rsidRDefault="006E031A" w:rsidP="002F78E4">
            <w:r>
              <w:t>Gesuchstellerin</w:t>
            </w:r>
          </w:p>
          <w:p w14:paraId="516520F2" w14:textId="77777777" w:rsidR="006E031A" w:rsidRDefault="006E031A" w:rsidP="002F78E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else %}</w:t>
            </w:r>
          </w:p>
          <w:p w14:paraId="2FADB271" w14:textId="77777777" w:rsidR="006E031A" w:rsidRDefault="006E031A" w:rsidP="002F78E4">
            <w:r w:rsidRPr="00914DF1">
              <w:t>Gesuchsteller/in</w:t>
            </w:r>
          </w:p>
          <w:p w14:paraId="35A35A50" w14:textId="77777777" w:rsidR="006E031A" w:rsidRPr="00883853" w:rsidRDefault="006E031A" w:rsidP="002F78E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{%p endif %}</w:t>
            </w:r>
          </w:p>
        </w:tc>
      </w:tr>
      <w:tr w:rsidR="003C0CB7" w:rsidRPr="006A06FF" w14:paraId="4A9265D1" w14:textId="77777777" w:rsidTr="00FC1B4C">
        <w:tc>
          <w:tcPr>
            <w:tcW w:w="2834" w:type="dxa"/>
            <w:shd w:val="clear" w:color="auto" w:fill="auto"/>
          </w:tcPr>
          <w:p w14:paraId="06C14786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lastRenderedPageBreak/>
              <w:t>Bauvorhaben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3FE18AB0" w14:textId="77777777" w:rsidR="003C0CB7" w:rsidRPr="00D6166D" w:rsidRDefault="003C0CB7" w:rsidP="00903B5C">
            <w:pPr>
              <w:pStyle w:val="Platzhalter"/>
            </w:pPr>
            <w:r w:rsidRPr="00D6166D">
              <w:t>{{ BESCHREIBUNG_BAUVORHABEN }}</w:t>
            </w:r>
          </w:p>
        </w:tc>
      </w:tr>
      <w:tr w:rsidR="003C0CB7" w:rsidRPr="006A06FF" w14:paraId="55B379BB" w14:textId="77777777" w:rsidTr="00FC1B4C">
        <w:tc>
          <w:tcPr>
            <w:tcW w:w="2834" w:type="dxa"/>
            <w:shd w:val="clear" w:color="auto" w:fill="auto"/>
          </w:tcPr>
          <w:p w14:paraId="6D58E1A2" w14:textId="52552270" w:rsidR="003C0CB7" w:rsidRPr="00DD248B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Adresse:</w:t>
            </w:r>
          </w:p>
        </w:tc>
        <w:tc>
          <w:tcPr>
            <w:tcW w:w="6511" w:type="dxa"/>
            <w:shd w:val="clear" w:color="auto" w:fill="auto"/>
          </w:tcPr>
          <w:p w14:paraId="05D4F479" w14:textId="77777777" w:rsidR="003C0CB7" w:rsidRPr="00D6166D" w:rsidRDefault="003C0CB7" w:rsidP="00903B5C">
            <w:pPr>
              <w:pStyle w:val="Platzhalter"/>
              <w:rPr>
                <w:highlight w:val="green"/>
              </w:rPr>
            </w:pPr>
            <w:bookmarkStart w:id="1" w:name="_Hlk176878812"/>
            <w:r w:rsidRPr="00D6166D">
              <w:t>{{ ADRESSE }}</w:t>
            </w:r>
            <w:bookmarkEnd w:id="1"/>
          </w:p>
        </w:tc>
      </w:tr>
      <w:tr w:rsidR="003C0CB7" w:rsidRPr="006A06FF" w14:paraId="113B9395" w14:textId="77777777" w:rsidTr="00FC1B4C">
        <w:tc>
          <w:tcPr>
            <w:tcW w:w="2834" w:type="dxa"/>
            <w:shd w:val="clear" w:color="auto" w:fill="auto"/>
          </w:tcPr>
          <w:p w14:paraId="6151E87A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175814">
              <w:rPr>
                <w:rFonts w:cs="Arial"/>
                <w:b/>
                <w:bCs/>
                <w:szCs w:val="22"/>
              </w:rPr>
              <w:t>Grund</w:t>
            </w:r>
            <w:r>
              <w:rPr>
                <w:rFonts w:cs="Arial"/>
                <w:b/>
                <w:bCs/>
                <w:szCs w:val="22"/>
              </w:rPr>
              <w:t>stücksnummer:</w:t>
            </w:r>
          </w:p>
        </w:tc>
        <w:tc>
          <w:tcPr>
            <w:tcW w:w="6511" w:type="dxa"/>
            <w:shd w:val="clear" w:color="auto" w:fill="auto"/>
          </w:tcPr>
          <w:p w14:paraId="1E507F97" w14:textId="77777777" w:rsidR="003C0CB7" w:rsidRPr="00D6166D" w:rsidRDefault="003C0CB7" w:rsidP="00067E80">
            <w:pPr>
              <w:pStyle w:val="Platzhalter"/>
            </w:pPr>
            <w:r w:rsidRPr="00D6166D">
              <w:t xml:space="preserve">{{ </w:t>
            </w:r>
            <w:r w:rsidRPr="00067E80">
              <w:t>GRUNDSTUECK</w:t>
            </w:r>
            <w:r w:rsidRPr="00D6166D">
              <w:t xml:space="preserve"> }}</w:t>
            </w:r>
          </w:p>
        </w:tc>
      </w:tr>
      <w:tr w:rsidR="00DD1358" w:rsidRPr="006A06FF" w14:paraId="6B1BF880" w14:textId="77777777" w:rsidTr="0008467A">
        <w:tc>
          <w:tcPr>
            <w:tcW w:w="2834" w:type="dxa"/>
            <w:shd w:val="clear" w:color="auto" w:fill="auto"/>
          </w:tcPr>
          <w:p w14:paraId="240DE8F1" w14:textId="77777777" w:rsidR="00DD1358" w:rsidRPr="00175814" w:rsidRDefault="00DD1358" w:rsidP="0008467A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B22131">
              <w:rPr>
                <w:rFonts w:cs="Arial"/>
                <w:b/>
                <w:bCs/>
                <w:szCs w:val="22"/>
              </w:rPr>
              <w:t>Nutzungsplanung (Grundnutzung)</w:t>
            </w:r>
          </w:p>
        </w:tc>
        <w:tc>
          <w:tcPr>
            <w:tcW w:w="6511" w:type="dxa"/>
            <w:shd w:val="clear" w:color="auto" w:fill="auto"/>
          </w:tcPr>
          <w:p w14:paraId="44AE3B0B" w14:textId="77777777" w:rsidR="00DD1358" w:rsidRPr="00B22131" w:rsidRDefault="00DD1358" w:rsidP="0008467A">
            <w:pPr>
              <w:pStyle w:val="Platzhalter"/>
            </w:pPr>
            <w:r w:rsidRPr="00B22131">
              <w:t>{{ NUTZUNGSPLANUNG_GRUNDNUTZUNG }}</w:t>
            </w:r>
          </w:p>
        </w:tc>
      </w:tr>
      <w:tr w:rsidR="003C0CB7" w:rsidRPr="006A06FF" w14:paraId="540214B4" w14:textId="77777777" w:rsidTr="00FC1B4C">
        <w:tc>
          <w:tcPr>
            <w:tcW w:w="2834" w:type="dxa"/>
            <w:shd w:val="clear" w:color="auto" w:fill="auto"/>
          </w:tcPr>
          <w:p w14:paraId="359978CC" w14:textId="77777777" w:rsidR="003C0CB7" w:rsidRPr="00175814" w:rsidRDefault="003C0CB7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334324">
              <w:rPr>
                <w:rFonts w:cs="Arial"/>
                <w:b/>
                <w:bCs/>
                <w:szCs w:val="22"/>
              </w:rPr>
              <w:t>Eingereicht am</w:t>
            </w:r>
            <w:r>
              <w:rPr>
                <w:rFonts w:cs="Arial"/>
                <w:b/>
                <w:bCs/>
                <w:szCs w:val="22"/>
              </w:rPr>
              <w:t>:</w:t>
            </w:r>
          </w:p>
        </w:tc>
        <w:tc>
          <w:tcPr>
            <w:tcW w:w="6511" w:type="dxa"/>
            <w:shd w:val="clear" w:color="auto" w:fill="auto"/>
          </w:tcPr>
          <w:p w14:paraId="5BBBF064" w14:textId="77777777" w:rsidR="003C0CB7" w:rsidRPr="00067E80" w:rsidRDefault="003C0CB7" w:rsidP="00067E80">
            <w:pPr>
              <w:pStyle w:val="Platzhalter"/>
            </w:pPr>
            <w:r w:rsidRPr="00067E80">
              <w:t>{{ BAUEINGABE_DATUM }}</w:t>
            </w:r>
          </w:p>
        </w:tc>
      </w:tr>
      <w:tr w:rsidR="00067E80" w:rsidRPr="006A06FF" w14:paraId="3EF092F1" w14:textId="77777777" w:rsidTr="00FC1B4C">
        <w:tc>
          <w:tcPr>
            <w:tcW w:w="2834" w:type="dxa"/>
            <w:shd w:val="clear" w:color="auto" w:fill="auto"/>
          </w:tcPr>
          <w:p w14:paraId="1A82BAD7" w14:textId="1E1C4F88" w:rsidR="00067E80" w:rsidRPr="00334324" w:rsidRDefault="00067E80" w:rsidP="00FC1B4C">
            <w:pPr>
              <w:ind w:left="57"/>
              <w:rPr>
                <w:rFonts w:cs="Arial"/>
                <w:b/>
                <w:bCs/>
                <w:szCs w:val="22"/>
              </w:rPr>
            </w:pPr>
            <w:r w:rsidRPr="00067E80">
              <w:rPr>
                <w:rFonts w:cs="Arial"/>
                <w:b/>
                <w:bCs/>
                <w:szCs w:val="22"/>
              </w:rPr>
              <w:t>Publiziert am:</w:t>
            </w:r>
          </w:p>
        </w:tc>
        <w:tc>
          <w:tcPr>
            <w:tcW w:w="6511" w:type="dxa"/>
            <w:shd w:val="clear" w:color="auto" w:fill="auto"/>
          </w:tcPr>
          <w:p w14:paraId="24467B2F" w14:textId="5316F7E7" w:rsidR="00067E80" w:rsidRPr="00067E80" w:rsidRDefault="00067E80" w:rsidP="00067E80">
            <w:r w:rsidRPr="00067E80">
              <w:rPr>
                <w:rStyle w:val="PlatzhalterZchn"/>
              </w:rPr>
              <w:t>{{ PUBLIKATION_START }}</w:t>
            </w:r>
            <w:r w:rsidRPr="00067E80">
              <w:t xml:space="preserve"> </w:t>
            </w:r>
            <w:r>
              <w:t>-</w:t>
            </w:r>
            <w:r w:rsidRPr="00067E80">
              <w:t xml:space="preserve"> </w:t>
            </w:r>
            <w:r w:rsidRPr="00067E80">
              <w:rPr>
                <w:rStyle w:val="PlatzhalterZchn"/>
              </w:rPr>
              <w:t>{{ PUBLIKATION_ENDE }}</w:t>
            </w:r>
          </w:p>
        </w:tc>
      </w:tr>
    </w:tbl>
    <w:p w14:paraId="0E5BA466" w14:textId="77777777" w:rsidR="003C0CB7" w:rsidRDefault="003C0CB7" w:rsidP="0069448E"/>
    <w:tbl>
      <w:tblPr>
        <w:tblStyle w:val="Tabellenraster"/>
        <w:tblW w:w="935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6798"/>
        <w:gridCol w:w="6"/>
      </w:tblGrid>
      <w:tr w:rsidR="00067E80" w:rsidRPr="006A06FF" w14:paraId="425CF66E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5CB5B7E7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971D19">
              <w:rPr>
                <w:b/>
                <w:bCs/>
              </w:rPr>
              <w:t>Das Bauvorhaben ist gemäss Auflagen und Bedingungen der Baubewilligung abgeschlossen:</w:t>
            </w:r>
          </w:p>
        </w:tc>
      </w:tr>
      <w:tr w:rsidR="00067E80" w:rsidRPr="006A06FF" w14:paraId="1440A5D7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66A7D1" w14:textId="77777777" w:rsidR="00067E80" w:rsidRPr="00971D19" w:rsidRDefault="00AA5804" w:rsidP="00324F1D">
            <w:sdt>
              <w:sdtPr>
                <w:id w:val="-67037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61EBC629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F26E354" w14:textId="77777777" w:rsidR="00067E80" w:rsidRPr="00291424" w:rsidRDefault="00AA5804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642014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 (Die Abweichungen sind untenstehend aufzuführen)</w:t>
            </w:r>
          </w:p>
        </w:tc>
      </w:tr>
      <w:tr w:rsidR="00067E80" w:rsidRPr="006A06FF" w14:paraId="0E5B5024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14:paraId="2D1DF906" w14:textId="77777777" w:rsidR="00067E80" w:rsidRPr="00971D19" w:rsidRDefault="00067E80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Abweichungen</w:t>
            </w:r>
          </w:p>
        </w:tc>
        <w:sdt>
          <w:sdtPr>
            <w:rPr>
              <w:rFonts w:cs="Arial"/>
              <w:szCs w:val="22"/>
            </w:rPr>
            <w:id w:val="-1726371552"/>
            <w:placeholder>
              <w:docPart w:val="60EC0B3A49BD45EAA5F089181D4339FC"/>
            </w:placeholder>
            <w:showingPlcHdr/>
          </w:sdtPr>
          <w:sdtEndPr/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0F7B759A" w14:textId="10A42B4E" w:rsidR="00067E80" w:rsidRPr="00971D19" w:rsidRDefault="00067E80" w:rsidP="00324F1D">
                <w:pPr>
                  <w:rPr>
                    <w:rFonts w:cs="Arial"/>
                    <w:szCs w:val="22"/>
                  </w:rPr>
                </w:pPr>
                <w:r w:rsidRPr="00067E80">
                  <w:rPr>
                    <w:rFonts w:eastAsiaTheme="minorHAnsi"/>
                    <w:shd w:val="clear" w:color="auto" w:fill="FBE4D5" w:themeFill="accent2" w:themeFillTint="33"/>
                  </w:rPr>
                  <w:t>Abweichungen eingeben</w:t>
                </w:r>
              </w:p>
            </w:tc>
          </w:sdtContent>
        </w:sdt>
      </w:tr>
      <w:tr w:rsidR="00F41DA5" w:rsidRPr="006A06FF" w14:paraId="1D5C0C3E" w14:textId="77777777" w:rsidTr="00F41DA5">
        <w:tc>
          <w:tcPr>
            <w:tcW w:w="2547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4AAD2135" w14:textId="30D3F09D" w:rsidR="00F41DA5" w:rsidRDefault="00F41DA5" w:rsidP="00324F1D">
            <w:pPr>
              <w:ind w:left="5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Datum Bauvollendung</w:t>
            </w:r>
          </w:p>
        </w:tc>
        <w:sdt>
          <w:sdtPr>
            <w:rPr>
              <w:rFonts w:cs="Arial"/>
              <w:szCs w:val="22"/>
            </w:rPr>
            <w:id w:val="-399378105"/>
            <w:placeholder>
              <w:docPart w:val="32085A68A082444FBEF8C06B1C7161AA"/>
            </w:placeholder>
            <w:showingPlcHdr/>
            <w:date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6804" w:type="dxa"/>
                <w:gridSpan w:val="2"/>
                <w:tcBorders>
                  <w:top w:val="nil"/>
                  <w:left w:val="nil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</w:tcPr>
              <w:p w14:paraId="6EDFDE32" w14:textId="27FA6D85" w:rsidR="00F41DA5" w:rsidRDefault="00F41DA5" w:rsidP="00324F1D">
                <w:pPr>
                  <w:rPr>
                    <w:rFonts w:cs="Arial"/>
                    <w:szCs w:val="22"/>
                  </w:rPr>
                </w:pPr>
                <w:r w:rsidRPr="00F41DA5">
                  <w:rPr>
                    <w:shd w:val="clear" w:color="auto" w:fill="FBE4D5" w:themeFill="accent2" w:themeFillTint="33"/>
                  </w:rPr>
                  <w:t>Datum eingeben</w:t>
                </w:r>
              </w:p>
            </w:tc>
          </w:sdtContent>
        </w:sdt>
      </w:tr>
      <w:tr w:rsidR="00067E80" w:rsidRPr="00140675" w14:paraId="02E0C06A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dotted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</w:tcPr>
          <w:p w14:paraId="601E3B96" w14:textId="77777777" w:rsidR="00067E80" w:rsidRPr="00140675" w:rsidRDefault="00067E80" w:rsidP="00324F1D">
            <w:pPr>
              <w:rPr>
                <w:rFonts w:cs="Arial"/>
                <w:sz w:val="8"/>
                <w:szCs w:val="8"/>
              </w:rPr>
            </w:pPr>
          </w:p>
        </w:tc>
      </w:tr>
      <w:tr w:rsidR="00067E80" w:rsidRPr="006A06FF" w14:paraId="213489E1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03424A99" w14:textId="77777777" w:rsidR="00067E80" w:rsidRPr="00971D19" w:rsidRDefault="00067E80" w:rsidP="00324F1D">
            <w:pPr>
              <w:rPr>
                <w:rFonts w:cs="Arial"/>
                <w:b/>
                <w:bCs/>
                <w:szCs w:val="22"/>
              </w:rPr>
            </w:pPr>
            <w:r w:rsidRPr="007E6181">
              <w:rPr>
                <w:b/>
                <w:bCs/>
              </w:rPr>
              <w:t xml:space="preserve">Die </w:t>
            </w:r>
            <w:r w:rsidRPr="00067E80">
              <w:rPr>
                <w:rStyle w:val="PlatzhalterZchn"/>
                <w:b/>
                <w:bCs/>
              </w:rPr>
              <w:t>{{ LEITBEHOERDE_NAME }}</w:t>
            </w:r>
            <w:r w:rsidRPr="007E6181">
              <w:rPr>
                <w:b/>
                <w:bCs/>
              </w:rPr>
              <w:t xml:space="preserve"> übergibt Ihnen bei Bedarf unentgeltlich ein blaues Standardhausnummernschild. Wünschen Sie ein solches Schild zur Selbstmontage?</w:t>
            </w:r>
          </w:p>
        </w:tc>
      </w:tr>
      <w:tr w:rsidR="00067E80" w:rsidRPr="006A06FF" w14:paraId="767C74FD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</w:tcPr>
          <w:p w14:paraId="779A5359" w14:textId="77777777" w:rsidR="00067E80" w:rsidRPr="00971D19" w:rsidRDefault="00AA5804" w:rsidP="00324F1D">
            <w:sdt>
              <w:sdtPr>
                <w:id w:val="-209360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Ja</w:t>
            </w:r>
          </w:p>
        </w:tc>
      </w:tr>
      <w:tr w:rsidR="00067E80" w:rsidRPr="006A06FF" w14:paraId="011FFADB" w14:textId="77777777" w:rsidTr="00324F1D">
        <w:trPr>
          <w:gridAfter w:val="1"/>
          <w:wAfter w:w="6" w:type="dxa"/>
        </w:trPr>
        <w:tc>
          <w:tcPr>
            <w:tcW w:w="9345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FA11143" w14:textId="77777777" w:rsidR="00067E80" w:rsidRPr="00291424" w:rsidRDefault="00AA5804" w:rsidP="00324F1D">
            <w:pPr>
              <w:rPr>
                <w:shd w:val="clear" w:color="auto" w:fill="D9E2F3" w:themeFill="accent1" w:themeFillTint="33"/>
              </w:rPr>
            </w:pPr>
            <w:sdt>
              <w:sdtPr>
                <w:id w:val="-1352099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E80" w:rsidRPr="00067E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67E80">
              <w:t xml:space="preserve"> Nein</w:t>
            </w:r>
          </w:p>
        </w:tc>
      </w:tr>
    </w:tbl>
    <w:p w14:paraId="3DC071E3" w14:textId="77777777" w:rsidR="006710F9" w:rsidRDefault="006710F9" w:rsidP="0069448E"/>
    <w:tbl>
      <w:tblPr>
        <w:tblStyle w:val="Tabellenraster"/>
        <w:tblW w:w="9338" w:type="dxa"/>
        <w:tblInd w:w="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15"/>
        <w:gridCol w:w="4523"/>
      </w:tblGrid>
      <w:tr w:rsidR="00F85F27" w:rsidRPr="00B206E5" w14:paraId="41394356" w14:textId="77777777" w:rsidTr="007972E6">
        <w:tc>
          <w:tcPr>
            <w:tcW w:w="9338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auto"/>
            <w:tcMar>
              <w:left w:w="0" w:type="dxa"/>
            </w:tcMar>
          </w:tcPr>
          <w:p w14:paraId="5A426C15" w14:textId="77777777" w:rsidR="00F85F27" w:rsidRPr="002F7940" w:rsidRDefault="00F85F27" w:rsidP="00324F1D">
            <w:pPr>
              <w:rPr>
                <w:rFonts w:cs="Arial"/>
                <w:b/>
                <w:bCs/>
                <w:szCs w:val="22"/>
              </w:rPr>
            </w:pPr>
            <w:r w:rsidRPr="002F7940">
              <w:rPr>
                <w:rFonts w:cs="Arial"/>
                <w:b/>
                <w:bCs/>
                <w:szCs w:val="22"/>
              </w:rPr>
              <w:t>Die Richtigkeit der vorgenannten Angaben bestätigt:</w:t>
            </w:r>
          </w:p>
        </w:tc>
      </w:tr>
      <w:tr w:rsidR="007972E6" w:rsidRPr="00B206E5" w14:paraId="0B962730" w14:textId="77777777" w:rsidTr="00351463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0F60A3C" w14:textId="2D041F8F" w:rsidR="007972E6" w:rsidRPr="00655E7D" w:rsidRDefault="00AA5804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70341898"/>
                <w:placeholder>
                  <w:docPart w:val="03DB4C7C995847B38F57BDCDDD72037A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2092192482"/>
                <w:placeholder>
                  <w:docPart w:val="F0CEC69F3E0943B2B1C1D0C694E83AB4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C859446" w14:textId="487E9CA1" w:rsidR="007972E6" w:rsidRPr="00655E7D" w:rsidRDefault="00AA5804" w:rsidP="00324F1D">
            <w:pPr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2053027533"/>
                <w:placeholder>
                  <w:docPart w:val="ACC75E9A6DF243FAACEC7746924B3FD8"/>
                </w:placeholder>
                <w:showingPlcHdr/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Ort eingeben</w:t>
                </w:r>
              </w:sdtContent>
            </w:sdt>
            <w:r w:rsidR="007972E6">
              <w:rPr>
                <w:rFonts w:cs="Arial"/>
                <w:szCs w:val="22"/>
              </w:rPr>
              <w:t xml:space="preserve"> / </w:t>
            </w:r>
            <w:sdt>
              <w:sdtPr>
                <w:rPr>
                  <w:rFonts w:cs="Arial"/>
                  <w:szCs w:val="22"/>
                </w:rPr>
                <w:id w:val="934013541"/>
                <w:placeholder>
                  <w:docPart w:val="7F32940FAE8143D2B78B691DCF6CD6E5"/>
                </w:placeholder>
                <w:showingPlcHdr/>
                <w:date>
                  <w:dateFormat w:val="dd.MM.yyyy"/>
                  <w:lid w:val="de-CH"/>
                  <w:storeMappedDataAs w:val="dateTime"/>
                  <w:calendar w:val="gregorian"/>
                </w:date>
              </w:sdtPr>
              <w:sdtEndPr/>
              <w:sdtContent>
                <w:r w:rsidR="007972E6" w:rsidRPr="007972E6">
                  <w:rPr>
                    <w:rFonts w:eastAsiaTheme="minorHAnsi"/>
                    <w:shd w:val="clear" w:color="auto" w:fill="FBE4D5" w:themeFill="accent2" w:themeFillTint="33"/>
                  </w:rPr>
                  <w:t>Datum eingeben</w:t>
                </w:r>
              </w:sdtContent>
            </w:sdt>
          </w:p>
        </w:tc>
      </w:tr>
      <w:tr w:rsidR="00F85F27" w:rsidRPr="006A06FF" w14:paraId="17AE7C31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6A032E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08ABAA" w14:textId="77777777" w:rsidR="00F85F27" w:rsidRPr="00971D19" w:rsidRDefault="00F85F27" w:rsidP="00324F1D">
            <w:pPr>
              <w:spacing w:before="240" w:after="240"/>
              <w:rPr>
                <w:rFonts w:cs="Arial"/>
                <w:szCs w:val="22"/>
              </w:rPr>
            </w:pPr>
          </w:p>
        </w:tc>
      </w:tr>
      <w:tr w:rsidR="00F85F27" w:rsidRPr="006A06FF" w14:paraId="4AA6846F" w14:textId="77777777" w:rsidTr="007972E6">
        <w:tc>
          <w:tcPr>
            <w:tcW w:w="4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1BDF18C7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175FD4">
              <w:rPr>
                <w:rFonts w:cs="Arial"/>
                <w:szCs w:val="22"/>
              </w:rPr>
              <w:t>Gesuchsteller/in</w:t>
            </w:r>
          </w:p>
        </w:tc>
        <w:tc>
          <w:tcPr>
            <w:tcW w:w="45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left w:w="0" w:type="dxa"/>
            </w:tcMar>
          </w:tcPr>
          <w:p w14:paraId="58C64DE1" w14:textId="77777777" w:rsidR="00F85F27" w:rsidRPr="00971D19" w:rsidRDefault="00F85F27" w:rsidP="00324F1D">
            <w:pPr>
              <w:rPr>
                <w:rFonts w:cs="Arial"/>
                <w:szCs w:val="22"/>
              </w:rPr>
            </w:pPr>
            <w:r w:rsidRPr="00175FD4">
              <w:rPr>
                <w:rFonts w:cs="Arial"/>
                <w:szCs w:val="22"/>
              </w:rPr>
              <w:t>Unterschrift</w:t>
            </w:r>
            <w:r>
              <w:rPr>
                <w:rFonts w:cs="Arial"/>
                <w:szCs w:val="22"/>
              </w:rPr>
              <w:t xml:space="preserve"> </w:t>
            </w:r>
            <w:r w:rsidRPr="004E2AA5">
              <w:rPr>
                <w:rFonts w:cs="Arial"/>
                <w:szCs w:val="22"/>
              </w:rPr>
              <w:t>Projektverfasser</w:t>
            </w:r>
            <w:r>
              <w:rPr>
                <w:rFonts w:cs="Arial"/>
                <w:szCs w:val="22"/>
              </w:rPr>
              <w:t xml:space="preserve">/in / </w:t>
            </w:r>
            <w:r w:rsidRPr="004E2AA5">
              <w:rPr>
                <w:rFonts w:cs="Arial"/>
                <w:szCs w:val="22"/>
              </w:rPr>
              <w:t>Bauleiter/</w:t>
            </w:r>
            <w:r>
              <w:rPr>
                <w:rFonts w:cs="Arial"/>
                <w:szCs w:val="22"/>
              </w:rPr>
              <w:t xml:space="preserve">in / </w:t>
            </w:r>
            <w:r w:rsidRPr="004E2AA5">
              <w:rPr>
                <w:rFonts w:cs="Arial"/>
                <w:szCs w:val="22"/>
              </w:rPr>
              <w:t>Projektverantwortliche</w:t>
            </w:r>
            <w:r>
              <w:rPr>
                <w:rFonts w:cs="Arial"/>
                <w:szCs w:val="22"/>
              </w:rPr>
              <w:t>/r</w:t>
            </w:r>
          </w:p>
        </w:tc>
      </w:tr>
    </w:tbl>
    <w:p w14:paraId="0F0685CE" w14:textId="77777777" w:rsidR="00067E80" w:rsidRDefault="00067E80" w:rsidP="0069448E"/>
    <w:p w14:paraId="492D42A1" w14:textId="77777777" w:rsidR="00067E80" w:rsidRDefault="00067E80" w:rsidP="0069448E"/>
    <w:p w14:paraId="4939AC0F" w14:textId="30E44137" w:rsidR="00067E80" w:rsidRDefault="007972E6" w:rsidP="0069448E">
      <w:r w:rsidRPr="007972E6">
        <w:rPr>
          <w:rStyle w:val="Fett"/>
        </w:rPr>
        <w:t>Die Baubehörde behält sich vor, auf Voranmeldung, trotz eingereichter Selbstdeklaration, im Sinne von Stichproben, Baukontrollen vor Ort durchzuführen.</w:t>
      </w:r>
    </w:p>
    <w:sectPr w:rsidR="00067E80" w:rsidSect="00DF0159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30469" w14:textId="77777777" w:rsidR="0032236D" w:rsidRPr="00F85F27" w:rsidRDefault="0032236D" w:rsidP="0032236D">
    <w:pPr>
      <w:pStyle w:val="Kopfzeile"/>
      <w:tabs>
        <w:tab w:val="clear" w:pos="4536"/>
        <w:tab w:val="clear" w:pos="9072"/>
      </w:tabs>
      <w:rPr>
        <w:sz w:val="18"/>
        <w:szCs w:val="18"/>
      </w:rPr>
    </w:pPr>
    <w:r w:rsidRPr="00CE301C">
      <w:rPr>
        <w:rStyle w:val="PlatzhalterZchn"/>
        <w:sz w:val="16"/>
        <w:szCs w:val="16"/>
      </w:rPr>
      <w:t>{{ LEITBEHOERDE_NAME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668204801"/>
        <w:placeholder>
          <w:docPart w:val="7CE4005DC65248D0A95D75664EB32E14"/>
        </w:placeholder>
        <w:showingPlcHdr/>
      </w:sdtPr>
      <w:sdtEndPr/>
      <w:sdtContent>
        <w:r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7C091ABA" w14:textId="3B67E07D" w:rsidR="00775E51" w:rsidRPr="00CC1A1E" w:rsidRDefault="00671446" w:rsidP="00830E99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PAGE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  <w:r w:rsidR="00BB7917">
      <w:rPr>
        <w:sz w:val="16"/>
      </w:rPr>
      <w:t>/</w:t>
    </w:r>
    <w:r w:rsidR="00DE5549" w:rsidRPr="00CC1A1E">
      <w:rPr>
        <w:sz w:val="16"/>
      </w:rPr>
      <w:fldChar w:fldCharType="begin"/>
    </w:r>
    <w:r w:rsidR="00DE5549" w:rsidRPr="00CC1A1E">
      <w:rPr>
        <w:sz w:val="16"/>
      </w:rPr>
      <w:instrText xml:space="preserve"> </w:instrText>
    </w:r>
    <w:r w:rsidR="00DE5549">
      <w:rPr>
        <w:sz w:val="16"/>
      </w:rPr>
      <w:instrText>NUMPAGES</w:instrText>
    </w:r>
    <w:r w:rsidR="00DE5549" w:rsidRPr="00CC1A1E">
      <w:rPr>
        <w:sz w:val="16"/>
      </w:rPr>
      <w:instrText xml:space="preserve">  \* Arabic  \* MERGEFORMAT </w:instrText>
    </w:r>
    <w:r w:rsidR="00DE5549"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="00DE5549" w:rsidRPr="00CC1A1E">
      <w:rPr>
        <w:sz w:val="16"/>
      </w:rPr>
      <w:fldChar w:fldCharType="end"/>
    </w:r>
  </w:p>
  <w:p w14:paraId="7425EBB6" w14:textId="77777777" w:rsidR="00775E51" w:rsidRPr="00CC1A1E" w:rsidRDefault="00775E51">
    <w:pPr>
      <w:pStyle w:val="Fuzeile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6A577" w14:textId="5DD74D0C" w:rsidR="00474D2A" w:rsidRPr="00F85F27" w:rsidRDefault="00DF0159" w:rsidP="00F85F27">
    <w:pPr>
      <w:pStyle w:val="Kopfzeile"/>
      <w:tabs>
        <w:tab w:val="clear" w:pos="4536"/>
        <w:tab w:val="clear" w:pos="9072"/>
      </w:tabs>
      <w:rPr>
        <w:sz w:val="18"/>
        <w:szCs w:val="18"/>
      </w:rPr>
    </w:pPr>
    <w:r w:rsidRPr="00CE301C">
      <w:rPr>
        <w:rStyle w:val="PlatzhalterZchn"/>
        <w:sz w:val="16"/>
        <w:szCs w:val="16"/>
      </w:rPr>
      <w:t>{{ LEITBEHOERDE_NAME }}</w:t>
    </w:r>
    <w:r w:rsidRPr="00CE301C">
      <w:rPr>
        <w:sz w:val="16"/>
        <w:szCs w:val="16"/>
      </w:rPr>
      <w:t xml:space="preserve"> | </w:t>
    </w:r>
    <w:sdt>
      <w:sdtPr>
        <w:rPr>
          <w:sz w:val="18"/>
          <w:szCs w:val="18"/>
        </w:rPr>
        <w:id w:val="1000546941"/>
        <w:placeholder>
          <w:docPart w:val="6FE46B5A9C8F45CEBA133833B5FE0714"/>
        </w:placeholder>
        <w:showingPlcHdr/>
      </w:sdtPr>
      <w:sdtEndPr/>
      <w:sdtContent>
        <w:r w:rsidR="00F85F27" w:rsidRPr="00F85F27">
          <w:rPr>
            <w:rFonts w:eastAsiaTheme="minorHAnsi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LEITBEHOERDE_ADRESSE_1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LEITBEHOERDE_ADRESSE_2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LEITBEHOERDE_TELEFON }}</w:t>
    </w:r>
    <w:r w:rsidRPr="00CE301C">
      <w:rPr>
        <w:sz w:val="16"/>
        <w:szCs w:val="16"/>
      </w:rPr>
      <w:t xml:space="preserve"> | </w:t>
    </w:r>
    <w:r w:rsidRPr="00CE301C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>
      <w:rPr>
        <w:color w:val="00B050"/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77777777" w:rsidR="0077486D" w:rsidRPr="00DF3DC0" w:rsidRDefault="0077486D" w:rsidP="002038C9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C0925" w14:textId="24108DED" w:rsidR="00E765BF" w:rsidRPr="00DF3DC0" w:rsidRDefault="00DF3DC0" w:rsidP="00903B5C">
    <w:pPr>
      <w:pStyle w:val="Platzhalter"/>
      <w:spacing w:before="360" w:after="120"/>
      <w:jc w:val="right"/>
    </w:pPr>
    <w:r w:rsidRPr="00F911F3">
      <w:t xml:space="preserve">{{ "GEMEINDE_WAPPEN" |image(None, </w:t>
    </w:r>
    <w:r w:rsidR="00AA5804">
      <w:t>None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0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94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63D2"/>
    <w:rsid w:val="00006CBF"/>
    <w:rsid w:val="000077B0"/>
    <w:rsid w:val="000220AB"/>
    <w:rsid w:val="00022A08"/>
    <w:rsid w:val="00026A36"/>
    <w:rsid w:val="00031573"/>
    <w:rsid w:val="0003410B"/>
    <w:rsid w:val="000341C0"/>
    <w:rsid w:val="0003485E"/>
    <w:rsid w:val="00036592"/>
    <w:rsid w:val="00041AF4"/>
    <w:rsid w:val="000444E2"/>
    <w:rsid w:val="00044F3E"/>
    <w:rsid w:val="00047AF8"/>
    <w:rsid w:val="00050CA5"/>
    <w:rsid w:val="00052E6C"/>
    <w:rsid w:val="00054141"/>
    <w:rsid w:val="000564CE"/>
    <w:rsid w:val="00062130"/>
    <w:rsid w:val="00063F87"/>
    <w:rsid w:val="00067E80"/>
    <w:rsid w:val="00074E58"/>
    <w:rsid w:val="000753FC"/>
    <w:rsid w:val="000771A1"/>
    <w:rsid w:val="00082844"/>
    <w:rsid w:val="00084282"/>
    <w:rsid w:val="00084CEB"/>
    <w:rsid w:val="000962C6"/>
    <w:rsid w:val="00097B58"/>
    <w:rsid w:val="000A73A3"/>
    <w:rsid w:val="000B04CB"/>
    <w:rsid w:val="000B2380"/>
    <w:rsid w:val="000B79A8"/>
    <w:rsid w:val="000B7B92"/>
    <w:rsid w:val="000D6E48"/>
    <w:rsid w:val="000E1A07"/>
    <w:rsid w:val="000E1C56"/>
    <w:rsid w:val="000E4B0C"/>
    <w:rsid w:val="000E7B85"/>
    <w:rsid w:val="000F66AD"/>
    <w:rsid w:val="000F7B9E"/>
    <w:rsid w:val="00103EA2"/>
    <w:rsid w:val="001059BC"/>
    <w:rsid w:val="00107E91"/>
    <w:rsid w:val="00110A69"/>
    <w:rsid w:val="00113DD5"/>
    <w:rsid w:val="0011492E"/>
    <w:rsid w:val="00120152"/>
    <w:rsid w:val="001273ED"/>
    <w:rsid w:val="00134954"/>
    <w:rsid w:val="00134967"/>
    <w:rsid w:val="001439E0"/>
    <w:rsid w:val="001459AC"/>
    <w:rsid w:val="00146DDD"/>
    <w:rsid w:val="001523F0"/>
    <w:rsid w:val="0015334B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B0780"/>
    <w:rsid w:val="001B4187"/>
    <w:rsid w:val="001B5FCF"/>
    <w:rsid w:val="001B6F0E"/>
    <w:rsid w:val="001C481C"/>
    <w:rsid w:val="001C572A"/>
    <w:rsid w:val="001D0693"/>
    <w:rsid w:val="001D11AB"/>
    <w:rsid w:val="001D14E0"/>
    <w:rsid w:val="001E2B7A"/>
    <w:rsid w:val="001E40CE"/>
    <w:rsid w:val="001E45BE"/>
    <w:rsid w:val="001E5F6A"/>
    <w:rsid w:val="001E642C"/>
    <w:rsid w:val="001E6C4F"/>
    <w:rsid w:val="001E6D58"/>
    <w:rsid w:val="0020014F"/>
    <w:rsid w:val="002038C9"/>
    <w:rsid w:val="002068E5"/>
    <w:rsid w:val="002078CF"/>
    <w:rsid w:val="002078E7"/>
    <w:rsid w:val="0022777D"/>
    <w:rsid w:val="00233A10"/>
    <w:rsid w:val="00233D68"/>
    <w:rsid w:val="00234149"/>
    <w:rsid w:val="00234AFA"/>
    <w:rsid w:val="00234F01"/>
    <w:rsid w:val="00244504"/>
    <w:rsid w:val="0024735A"/>
    <w:rsid w:val="002478BC"/>
    <w:rsid w:val="00250C71"/>
    <w:rsid w:val="00252AD8"/>
    <w:rsid w:val="002532D2"/>
    <w:rsid w:val="002542AA"/>
    <w:rsid w:val="002613BC"/>
    <w:rsid w:val="002676E5"/>
    <w:rsid w:val="0027075E"/>
    <w:rsid w:val="002757D1"/>
    <w:rsid w:val="002761F6"/>
    <w:rsid w:val="002767EA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C3F15"/>
    <w:rsid w:val="002C43CC"/>
    <w:rsid w:val="002C537C"/>
    <w:rsid w:val="002C561C"/>
    <w:rsid w:val="002D2039"/>
    <w:rsid w:val="002D4184"/>
    <w:rsid w:val="002D7C97"/>
    <w:rsid w:val="002E1D38"/>
    <w:rsid w:val="002E5930"/>
    <w:rsid w:val="002E6ADC"/>
    <w:rsid w:val="002E7B7C"/>
    <w:rsid w:val="002F0A65"/>
    <w:rsid w:val="002F3128"/>
    <w:rsid w:val="002F7347"/>
    <w:rsid w:val="002F7C00"/>
    <w:rsid w:val="0030240B"/>
    <w:rsid w:val="00302618"/>
    <w:rsid w:val="0030760D"/>
    <w:rsid w:val="00307912"/>
    <w:rsid w:val="00314074"/>
    <w:rsid w:val="00315D7B"/>
    <w:rsid w:val="00317939"/>
    <w:rsid w:val="003220A7"/>
    <w:rsid w:val="0032236D"/>
    <w:rsid w:val="003223D9"/>
    <w:rsid w:val="003250AD"/>
    <w:rsid w:val="0032542A"/>
    <w:rsid w:val="0032559C"/>
    <w:rsid w:val="00326126"/>
    <w:rsid w:val="00326D38"/>
    <w:rsid w:val="003301FF"/>
    <w:rsid w:val="003313DA"/>
    <w:rsid w:val="00331500"/>
    <w:rsid w:val="003333CF"/>
    <w:rsid w:val="00334324"/>
    <w:rsid w:val="003363CC"/>
    <w:rsid w:val="0033650F"/>
    <w:rsid w:val="00337EF2"/>
    <w:rsid w:val="00340EB6"/>
    <w:rsid w:val="003418C3"/>
    <w:rsid w:val="00346920"/>
    <w:rsid w:val="003509BF"/>
    <w:rsid w:val="00366A66"/>
    <w:rsid w:val="003675F5"/>
    <w:rsid w:val="003676D0"/>
    <w:rsid w:val="00370BE7"/>
    <w:rsid w:val="00371196"/>
    <w:rsid w:val="00372A06"/>
    <w:rsid w:val="00381521"/>
    <w:rsid w:val="003855D4"/>
    <w:rsid w:val="0038797E"/>
    <w:rsid w:val="00390970"/>
    <w:rsid w:val="003910D7"/>
    <w:rsid w:val="00393C6C"/>
    <w:rsid w:val="00394899"/>
    <w:rsid w:val="00394D65"/>
    <w:rsid w:val="003960AF"/>
    <w:rsid w:val="003A37D7"/>
    <w:rsid w:val="003A761A"/>
    <w:rsid w:val="003B2ABC"/>
    <w:rsid w:val="003B3881"/>
    <w:rsid w:val="003C04E9"/>
    <w:rsid w:val="003C0CB7"/>
    <w:rsid w:val="003C1AC0"/>
    <w:rsid w:val="003C2E42"/>
    <w:rsid w:val="003C39AC"/>
    <w:rsid w:val="003E2245"/>
    <w:rsid w:val="003E4617"/>
    <w:rsid w:val="003E6EE6"/>
    <w:rsid w:val="003F529D"/>
    <w:rsid w:val="003F6023"/>
    <w:rsid w:val="00400DA9"/>
    <w:rsid w:val="004017ED"/>
    <w:rsid w:val="00401BFD"/>
    <w:rsid w:val="0040547D"/>
    <w:rsid w:val="004061A9"/>
    <w:rsid w:val="004061FC"/>
    <w:rsid w:val="00407581"/>
    <w:rsid w:val="004165BB"/>
    <w:rsid w:val="00416A76"/>
    <w:rsid w:val="00417A10"/>
    <w:rsid w:val="0042385E"/>
    <w:rsid w:val="00425FA5"/>
    <w:rsid w:val="00440245"/>
    <w:rsid w:val="004403AA"/>
    <w:rsid w:val="00444195"/>
    <w:rsid w:val="004465E9"/>
    <w:rsid w:val="004546D0"/>
    <w:rsid w:val="004564F7"/>
    <w:rsid w:val="0045739F"/>
    <w:rsid w:val="00465FB6"/>
    <w:rsid w:val="00470F95"/>
    <w:rsid w:val="0047146C"/>
    <w:rsid w:val="00474D2A"/>
    <w:rsid w:val="00481271"/>
    <w:rsid w:val="004826AB"/>
    <w:rsid w:val="00482A4D"/>
    <w:rsid w:val="00490026"/>
    <w:rsid w:val="00490506"/>
    <w:rsid w:val="00491513"/>
    <w:rsid w:val="004A462D"/>
    <w:rsid w:val="004A7FA8"/>
    <w:rsid w:val="004B00C4"/>
    <w:rsid w:val="004B4A79"/>
    <w:rsid w:val="004B6200"/>
    <w:rsid w:val="004C5A2E"/>
    <w:rsid w:val="004C5FF9"/>
    <w:rsid w:val="004C6941"/>
    <w:rsid w:val="004D02CE"/>
    <w:rsid w:val="004D2924"/>
    <w:rsid w:val="004E090D"/>
    <w:rsid w:val="004E094C"/>
    <w:rsid w:val="004E0F0D"/>
    <w:rsid w:val="004E11AC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256D"/>
    <w:rsid w:val="005170B7"/>
    <w:rsid w:val="00537ADC"/>
    <w:rsid w:val="00544D07"/>
    <w:rsid w:val="005457C6"/>
    <w:rsid w:val="00547859"/>
    <w:rsid w:val="005561D2"/>
    <w:rsid w:val="00556504"/>
    <w:rsid w:val="00557C4B"/>
    <w:rsid w:val="00561258"/>
    <w:rsid w:val="0057105F"/>
    <w:rsid w:val="0057406F"/>
    <w:rsid w:val="005754DD"/>
    <w:rsid w:val="005778D5"/>
    <w:rsid w:val="00583AB7"/>
    <w:rsid w:val="00583B35"/>
    <w:rsid w:val="00584B24"/>
    <w:rsid w:val="00585295"/>
    <w:rsid w:val="005952EB"/>
    <w:rsid w:val="005A0776"/>
    <w:rsid w:val="005A1EC5"/>
    <w:rsid w:val="005A64DC"/>
    <w:rsid w:val="005B0A7E"/>
    <w:rsid w:val="005B4B8A"/>
    <w:rsid w:val="005D230B"/>
    <w:rsid w:val="005D2989"/>
    <w:rsid w:val="005D6AD7"/>
    <w:rsid w:val="005E0D81"/>
    <w:rsid w:val="005E4226"/>
    <w:rsid w:val="005E6A82"/>
    <w:rsid w:val="005F2132"/>
    <w:rsid w:val="005F41BA"/>
    <w:rsid w:val="0060116E"/>
    <w:rsid w:val="006022A8"/>
    <w:rsid w:val="006041DC"/>
    <w:rsid w:val="006104FB"/>
    <w:rsid w:val="0061548F"/>
    <w:rsid w:val="00616E46"/>
    <w:rsid w:val="00624EAD"/>
    <w:rsid w:val="00626DEE"/>
    <w:rsid w:val="00631A2D"/>
    <w:rsid w:val="00635BF2"/>
    <w:rsid w:val="006372F7"/>
    <w:rsid w:val="006432D5"/>
    <w:rsid w:val="00643AB2"/>
    <w:rsid w:val="00651E47"/>
    <w:rsid w:val="00656B38"/>
    <w:rsid w:val="00661302"/>
    <w:rsid w:val="00662709"/>
    <w:rsid w:val="00663D6F"/>
    <w:rsid w:val="00666F12"/>
    <w:rsid w:val="00670754"/>
    <w:rsid w:val="006710F9"/>
    <w:rsid w:val="00671446"/>
    <w:rsid w:val="00671638"/>
    <w:rsid w:val="00682F67"/>
    <w:rsid w:val="006851F6"/>
    <w:rsid w:val="0068643A"/>
    <w:rsid w:val="0068757D"/>
    <w:rsid w:val="006909A7"/>
    <w:rsid w:val="00693095"/>
    <w:rsid w:val="00694225"/>
    <w:rsid w:val="0069448E"/>
    <w:rsid w:val="00696BE6"/>
    <w:rsid w:val="006A06FF"/>
    <w:rsid w:val="006A4B31"/>
    <w:rsid w:val="006A7DD0"/>
    <w:rsid w:val="006A7E18"/>
    <w:rsid w:val="006B1488"/>
    <w:rsid w:val="006B190D"/>
    <w:rsid w:val="006B233D"/>
    <w:rsid w:val="006B402C"/>
    <w:rsid w:val="006B56CC"/>
    <w:rsid w:val="006B5C9B"/>
    <w:rsid w:val="006B67F5"/>
    <w:rsid w:val="006C5796"/>
    <w:rsid w:val="006D62E7"/>
    <w:rsid w:val="006D6882"/>
    <w:rsid w:val="006E031A"/>
    <w:rsid w:val="006E0A50"/>
    <w:rsid w:val="006E0D40"/>
    <w:rsid w:val="006E3C7A"/>
    <w:rsid w:val="006E4049"/>
    <w:rsid w:val="006F580A"/>
    <w:rsid w:val="006F630E"/>
    <w:rsid w:val="006F75F6"/>
    <w:rsid w:val="00700FE4"/>
    <w:rsid w:val="0070313E"/>
    <w:rsid w:val="00703D57"/>
    <w:rsid w:val="007164A0"/>
    <w:rsid w:val="00716F98"/>
    <w:rsid w:val="00717609"/>
    <w:rsid w:val="007229C9"/>
    <w:rsid w:val="0072422D"/>
    <w:rsid w:val="00730F48"/>
    <w:rsid w:val="00733023"/>
    <w:rsid w:val="0073316A"/>
    <w:rsid w:val="00736452"/>
    <w:rsid w:val="007501AD"/>
    <w:rsid w:val="0075108C"/>
    <w:rsid w:val="00752658"/>
    <w:rsid w:val="007532EC"/>
    <w:rsid w:val="0075607E"/>
    <w:rsid w:val="00757C7F"/>
    <w:rsid w:val="00760D6E"/>
    <w:rsid w:val="0076130C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7D6A"/>
    <w:rsid w:val="007915D6"/>
    <w:rsid w:val="007972E6"/>
    <w:rsid w:val="007973EA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6587"/>
    <w:rsid w:val="007E24F7"/>
    <w:rsid w:val="007E69C7"/>
    <w:rsid w:val="007F0C10"/>
    <w:rsid w:val="007F6AA5"/>
    <w:rsid w:val="0080052D"/>
    <w:rsid w:val="008017DC"/>
    <w:rsid w:val="008032A2"/>
    <w:rsid w:val="00803537"/>
    <w:rsid w:val="00805726"/>
    <w:rsid w:val="008106D4"/>
    <w:rsid w:val="00811220"/>
    <w:rsid w:val="00814457"/>
    <w:rsid w:val="008150EE"/>
    <w:rsid w:val="00815C63"/>
    <w:rsid w:val="00826AE4"/>
    <w:rsid w:val="008273B9"/>
    <w:rsid w:val="00830E99"/>
    <w:rsid w:val="00835311"/>
    <w:rsid w:val="008366A7"/>
    <w:rsid w:val="00845D6F"/>
    <w:rsid w:val="008600D4"/>
    <w:rsid w:val="008603C6"/>
    <w:rsid w:val="00861D92"/>
    <w:rsid w:val="00864A4E"/>
    <w:rsid w:val="00866135"/>
    <w:rsid w:val="008802DD"/>
    <w:rsid w:val="00880A65"/>
    <w:rsid w:val="00880EE5"/>
    <w:rsid w:val="0088175F"/>
    <w:rsid w:val="00881840"/>
    <w:rsid w:val="00885F09"/>
    <w:rsid w:val="00886E78"/>
    <w:rsid w:val="00887B2A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C16B7"/>
    <w:rsid w:val="008D17FF"/>
    <w:rsid w:val="008D4487"/>
    <w:rsid w:val="008D597D"/>
    <w:rsid w:val="008E0122"/>
    <w:rsid w:val="008E27B7"/>
    <w:rsid w:val="008E2E79"/>
    <w:rsid w:val="008E64C2"/>
    <w:rsid w:val="008F2322"/>
    <w:rsid w:val="008F6A7C"/>
    <w:rsid w:val="008F75EC"/>
    <w:rsid w:val="008F776A"/>
    <w:rsid w:val="009005D0"/>
    <w:rsid w:val="00900BBD"/>
    <w:rsid w:val="00903B5C"/>
    <w:rsid w:val="009122FE"/>
    <w:rsid w:val="00914DF1"/>
    <w:rsid w:val="0092091E"/>
    <w:rsid w:val="0093028C"/>
    <w:rsid w:val="009335CF"/>
    <w:rsid w:val="0093610D"/>
    <w:rsid w:val="00940716"/>
    <w:rsid w:val="00940BC2"/>
    <w:rsid w:val="00945E91"/>
    <w:rsid w:val="00954A52"/>
    <w:rsid w:val="00957E23"/>
    <w:rsid w:val="00957F23"/>
    <w:rsid w:val="00964E0D"/>
    <w:rsid w:val="009712B7"/>
    <w:rsid w:val="00972DB6"/>
    <w:rsid w:val="00974183"/>
    <w:rsid w:val="009748D2"/>
    <w:rsid w:val="00974BF3"/>
    <w:rsid w:val="00975A16"/>
    <w:rsid w:val="009773E4"/>
    <w:rsid w:val="0098312F"/>
    <w:rsid w:val="0098402A"/>
    <w:rsid w:val="00984E0F"/>
    <w:rsid w:val="0099668B"/>
    <w:rsid w:val="00997B5A"/>
    <w:rsid w:val="009B4924"/>
    <w:rsid w:val="009B7CA9"/>
    <w:rsid w:val="009B7F98"/>
    <w:rsid w:val="009C3018"/>
    <w:rsid w:val="009D3D4F"/>
    <w:rsid w:val="009D3DD1"/>
    <w:rsid w:val="009E4616"/>
    <w:rsid w:val="009E549B"/>
    <w:rsid w:val="009E7C9E"/>
    <w:rsid w:val="009F031E"/>
    <w:rsid w:val="009F28A5"/>
    <w:rsid w:val="009F5435"/>
    <w:rsid w:val="00A008FA"/>
    <w:rsid w:val="00A07CA1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2E75"/>
    <w:rsid w:val="00A7065C"/>
    <w:rsid w:val="00A76AD2"/>
    <w:rsid w:val="00A82826"/>
    <w:rsid w:val="00A8308B"/>
    <w:rsid w:val="00A83FD9"/>
    <w:rsid w:val="00A85763"/>
    <w:rsid w:val="00A85C83"/>
    <w:rsid w:val="00A8746E"/>
    <w:rsid w:val="00A877CE"/>
    <w:rsid w:val="00A909C0"/>
    <w:rsid w:val="00A94A00"/>
    <w:rsid w:val="00A9545B"/>
    <w:rsid w:val="00AA23E8"/>
    <w:rsid w:val="00AA3B60"/>
    <w:rsid w:val="00AA54F1"/>
    <w:rsid w:val="00AA577D"/>
    <w:rsid w:val="00AA5804"/>
    <w:rsid w:val="00AB0644"/>
    <w:rsid w:val="00AB3289"/>
    <w:rsid w:val="00AB4292"/>
    <w:rsid w:val="00AC128B"/>
    <w:rsid w:val="00AC2FE0"/>
    <w:rsid w:val="00AD32EB"/>
    <w:rsid w:val="00AD6D95"/>
    <w:rsid w:val="00AE1956"/>
    <w:rsid w:val="00AE56D1"/>
    <w:rsid w:val="00AE7D94"/>
    <w:rsid w:val="00AF0F4F"/>
    <w:rsid w:val="00AF34D3"/>
    <w:rsid w:val="00AF6399"/>
    <w:rsid w:val="00AF72F0"/>
    <w:rsid w:val="00B0045C"/>
    <w:rsid w:val="00B02CE0"/>
    <w:rsid w:val="00B045B1"/>
    <w:rsid w:val="00B05466"/>
    <w:rsid w:val="00B05719"/>
    <w:rsid w:val="00B1183D"/>
    <w:rsid w:val="00B164B7"/>
    <w:rsid w:val="00B252D4"/>
    <w:rsid w:val="00B3299B"/>
    <w:rsid w:val="00B4039E"/>
    <w:rsid w:val="00B414C2"/>
    <w:rsid w:val="00B4157E"/>
    <w:rsid w:val="00B42209"/>
    <w:rsid w:val="00B430A5"/>
    <w:rsid w:val="00B430F0"/>
    <w:rsid w:val="00B43E7D"/>
    <w:rsid w:val="00B527BF"/>
    <w:rsid w:val="00B543F2"/>
    <w:rsid w:val="00B54DE1"/>
    <w:rsid w:val="00B626B8"/>
    <w:rsid w:val="00B632AE"/>
    <w:rsid w:val="00B65B43"/>
    <w:rsid w:val="00B71CEB"/>
    <w:rsid w:val="00B76DAF"/>
    <w:rsid w:val="00B77E9B"/>
    <w:rsid w:val="00B80E33"/>
    <w:rsid w:val="00B83A5D"/>
    <w:rsid w:val="00B83B55"/>
    <w:rsid w:val="00B92519"/>
    <w:rsid w:val="00B925C1"/>
    <w:rsid w:val="00B92EA0"/>
    <w:rsid w:val="00B92FB9"/>
    <w:rsid w:val="00B978FF"/>
    <w:rsid w:val="00BA02FE"/>
    <w:rsid w:val="00BA031A"/>
    <w:rsid w:val="00BA182B"/>
    <w:rsid w:val="00BA46C9"/>
    <w:rsid w:val="00BB5100"/>
    <w:rsid w:val="00BB67EE"/>
    <w:rsid w:val="00BB7917"/>
    <w:rsid w:val="00BC3264"/>
    <w:rsid w:val="00BC616A"/>
    <w:rsid w:val="00BC7BCB"/>
    <w:rsid w:val="00BD1901"/>
    <w:rsid w:val="00BD3359"/>
    <w:rsid w:val="00BE1B0A"/>
    <w:rsid w:val="00BE375E"/>
    <w:rsid w:val="00BE3D36"/>
    <w:rsid w:val="00BE5095"/>
    <w:rsid w:val="00BF723A"/>
    <w:rsid w:val="00C00141"/>
    <w:rsid w:val="00C038F0"/>
    <w:rsid w:val="00C1364C"/>
    <w:rsid w:val="00C161CF"/>
    <w:rsid w:val="00C22210"/>
    <w:rsid w:val="00C25E13"/>
    <w:rsid w:val="00C26E77"/>
    <w:rsid w:val="00C3152D"/>
    <w:rsid w:val="00C31535"/>
    <w:rsid w:val="00C31D0F"/>
    <w:rsid w:val="00C31F43"/>
    <w:rsid w:val="00C3643A"/>
    <w:rsid w:val="00C43DAA"/>
    <w:rsid w:val="00C443C8"/>
    <w:rsid w:val="00C454E1"/>
    <w:rsid w:val="00C47CED"/>
    <w:rsid w:val="00C50B3F"/>
    <w:rsid w:val="00C52071"/>
    <w:rsid w:val="00C551AF"/>
    <w:rsid w:val="00C604F8"/>
    <w:rsid w:val="00C60BAB"/>
    <w:rsid w:val="00C60BF0"/>
    <w:rsid w:val="00C627BD"/>
    <w:rsid w:val="00C63551"/>
    <w:rsid w:val="00C70E04"/>
    <w:rsid w:val="00C779AE"/>
    <w:rsid w:val="00C85D28"/>
    <w:rsid w:val="00C87B6A"/>
    <w:rsid w:val="00C902F4"/>
    <w:rsid w:val="00C94ED0"/>
    <w:rsid w:val="00C95859"/>
    <w:rsid w:val="00CA1E33"/>
    <w:rsid w:val="00CA783F"/>
    <w:rsid w:val="00CB5B2D"/>
    <w:rsid w:val="00CB6029"/>
    <w:rsid w:val="00CB6AE3"/>
    <w:rsid w:val="00CC06B8"/>
    <w:rsid w:val="00CC09D2"/>
    <w:rsid w:val="00CC60B9"/>
    <w:rsid w:val="00CD3F65"/>
    <w:rsid w:val="00CD6CC8"/>
    <w:rsid w:val="00CE301C"/>
    <w:rsid w:val="00CE34F8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B39"/>
    <w:rsid w:val="00D26556"/>
    <w:rsid w:val="00D30538"/>
    <w:rsid w:val="00D33062"/>
    <w:rsid w:val="00D35DDE"/>
    <w:rsid w:val="00D37ADD"/>
    <w:rsid w:val="00D4025E"/>
    <w:rsid w:val="00D4281A"/>
    <w:rsid w:val="00D47AEF"/>
    <w:rsid w:val="00D531B9"/>
    <w:rsid w:val="00D6166D"/>
    <w:rsid w:val="00D644E7"/>
    <w:rsid w:val="00D65763"/>
    <w:rsid w:val="00D67109"/>
    <w:rsid w:val="00D6778C"/>
    <w:rsid w:val="00D702B0"/>
    <w:rsid w:val="00D74C5D"/>
    <w:rsid w:val="00D81BD1"/>
    <w:rsid w:val="00D8643D"/>
    <w:rsid w:val="00D93055"/>
    <w:rsid w:val="00D93A62"/>
    <w:rsid w:val="00D964B1"/>
    <w:rsid w:val="00DA229D"/>
    <w:rsid w:val="00DA398E"/>
    <w:rsid w:val="00DB423B"/>
    <w:rsid w:val="00DB5F0F"/>
    <w:rsid w:val="00DB6F23"/>
    <w:rsid w:val="00DC05B3"/>
    <w:rsid w:val="00DC1B93"/>
    <w:rsid w:val="00DC2F79"/>
    <w:rsid w:val="00DC4980"/>
    <w:rsid w:val="00DC7621"/>
    <w:rsid w:val="00DD1358"/>
    <w:rsid w:val="00DD16B2"/>
    <w:rsid w:val="00DD248B"/>
    <w:rsid w:val="00DD7DDD"/>
    <w:rsid w:val="00DE00AB"/>
    <w:rsid w:val="00DE0826"/>
    <w:rsid w:val="00DE0E40"/>
    <w:rsid w:val="00DE4A51"/>
    <w:rsid w:val="00DE5549"/>
    <w:rsid w:val="00DF0159"/>
    <w:rsid w:val="00DF191B"/>
    <w:rsid w:val="00DF22F5"/>
    <w:rsid w:val="00DF249B"/>
    <w:rsid w:val="00DF3DC0"/>
    <w:rsid w:val="00DF3FCC"/>
    <w:rsid w:val="00DF5E41"/>
    <w:rsid w:val="00DF6DD1"/>
    <w:rsid w:val="00E0055B"/>
    <w:rsid w:val="00E02507"/>
    <w:rsid w:val="00E02B84"/>
    <w:rsid w:val="00E06ABB"/>
    <w:rsid w:val="00E101A8"/>
    <w:rsid w:val="00E15ADC"/>
    <w:rsid w:val="00E2134B"/>
    <w:rsid w:val="00E30D57"/>
    <w:rsid w:val="00E357DC"/>
    <w:rsid w:val="00E35DEF"/>
    <w:rsid w:val="00E35E86"/>
    <w:rsid w:val="00E36602"/>
    <w:rsid w:val="00E51F45"/>
    <w:rsid w:val="00E5296B"/>
    <w:rsid w:val="00E548D0"/>
    <w:rsid w:val="00E63C2B"/>
    <w:rsid w:val="00E66CB4"/>
    <w:rsid w:val="00E74196"/>
    <w:rsid w:val="00E765BF"/>
    <w:rsid w:val="00E76B57"/>
    <w:rsid w:val="00E77715"/>
    <w:rsid w:val="00E77FAB"/>
    <w:rsid w:val="00E8195F"/>
    <w:rsid w:val="00E8438C"/>
    <w:rsid w:val="00E84A1F"/>
    <w:rsid w:val="00E9524F"/>
    <w:rsid w:val="00EA1D17"/>
    <w:rsid w:val="00EA234D"/>
    <w:rsid w:val="00EA57C5"/>
    <w:rsid w:val="00EB1704"/>
    <w:rsid w:val="00EB29D6"/>
    <w:rsid w:val="00EB5F01"/>
    <w:rsid w:val="00EB6B50"/>
    <w:rsid w:val="00EC39B2"/>
    <w:rsid w:val="00EC6BCB"/>
    <w:rsid w:val="00ED356B"/>
    <w:rsid w:val="00ED5BB6"/>
    <w:rsid w:val="00ED70B4"/>
    <w:rsid w:val="00EE0A36"/>
    <w:rsid w:val="00EE2C29"/>
    <w:rsid w:val="00EE4EA4"/>
    <w:rsid w:val="00EE535F"/>
    <w:rsid w:val="00EF265E"/>
    <w:rsid w:val="00EF79EA"/>
    <w:rsid w:val="00F026DD"/>
    <w:rsid w:val="00F07A81"/>
    <w:rsid w:val="00F10524"/>
    <w:rsid w:val="00F1372C"/>
    <w:rsid w:val="00F312D8"/>
    <w:rsid w:val="00F31C0A"/>
    <w:rsid w:val="00F32075"/>
    <w:rsid w:val="00F36DD2"/>
    <w:rsid w:val="00F41DA5"/>
    <w:rsid w:val="00F42AE1"/>
    <w:rsid w:val="00F42D08"/>
    <w:rsid w:val="00F51B79"/>
    <w:rsid w:val="00F601D2"/>
    <w:rsid w:val="00F7200B"/>
    <w:rsid w:val="00F752C9"/>
    <w:rsid w:val="00F818F6"/>
    <w:rsid w:val="00F84B1C"/>
    <w:rsid w:val="00F85F27"/>
    <w:rsid w:val="00F86E26"/>
    <w:rsid w:val="00F87142"/>
    <w:rsid w:val="00F87684"/>
    <w:rsid w:val="00F911F3"/>
    <w:rsid w:val="00FA2F60"/>
    <w:rsid w:val="00FA3F19"/>
    <w:rsid w:val="00FA474E"/>
    <w:rsid w:val="00FA5A74"/>
    <w:rsid w:val="00FB0C9A"/>
    <w:rsid w:val="00FB4624"/>
    <w:rsid w:val="00FB4CC6"/>
    <w:rsid w:val="00FB5A4E"/>
    <w:rsid w:val="00FB69CF"/>
    <w:rsid w:val="00FC4B77"/>
    <w:rsid w:val="00FC4DA6"/>
    <w:rsid w:val="00FD00F0"/>
    <w:rsid w:val="00FD0535"/>
    <w:rsid w:val="00FD4DA2"/>
    <w:rsid w:val="00FD6ABE"/>
    <w:rsid w:val="00FE3243"/>
    <w:rsid w:val="00FE4F94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4913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C2FE0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903B5C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903B5C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E46B5A9C8F45CEBA133833B5F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9E639-8B2C-4342-A31B-88046455129E}"/>
      </w:docPartPr>
      <w:docPartBody>
        <w:p w:rsidR="005F47AF" w:rsidRDefault="00090CBA" w:rsidP="00090CBA">
          <w:pPr>
            <w:pStyle w:val="6FE46B5A9C8F45CEBA133833B5FE0714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ACC75E9A6DF243FAACEC7746924B3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10C79F-0FA1-447B-83EB-E665A1DF3A73}"/>
      </w:docPartPr>
      <w:docPartBody>
        <w:p w:rsidR="005F47AF" w:rsidRDefault="00090CBA" w:rsidP="00090CBA">
          <w:pPr>
            <w:pStyle w:val="ACC75E9A6DF243FAACEC7746924B3FD8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7F32940FAE8143D2B78B691DCF6CD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B764A-9E32-4445-8B1B-C221D0D90664}"/>
      </w:docPartPr>
      <w:docPartBody>
        <w:p w:rsidR="005F47AF" w:rsidRDefault="00090CBA" w:rsidP="00090CBA">
          <w:pPr>
            <w:pStyle w:val="7F32940FAE8143D2B78B691DCF6CD6E5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68340CA7072D490EA18BA85A9338B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2034E-2BC5-4AB7-84AB-45E814286E77}"/>
      </w:docPartPr>
      <w:docPartBody>
        <w:p w:rsidR="007B77A8" w:rsidRDefault="00090CBA" w:rsidP="00090CBA">
          <w:pPr>
            <w:pStyle w:val="68340CA7072D490EA18BA85A9338BC391"/>
          </w:pPr>
          <w:r w:rsidRPr="00067E80">
            <w:rPr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60EC0B3A49BD45EAA5F089181D4339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A805F-D331-47D1-BD3B-C3A6759A61BC}"/>
      </w:docPartPr>
      <w:docPartBody>
        <w:p w:rsidR="007B77A8" w:rsidRDefault="00090CBA" w:rsidP="00090CBA">
          <w:pPr>
            <w:pStyle w:val="60EC0B3A49BD45EAA5F089181D4339FC1"/>
          </w:pPr>
          <w:r w:rsidRPr="00067E80">
            <w:rPr>
              <w:rFonts w:eastAsiaTheme="minorHAnsi"/>
              <w:shd w:val="clear" w:color="auto" w:fill="FAE2D5" w:themeFill="accent2" w:themeFillTint="33"/>
            </w:rPr>
            <w:t>Abweichungen eingeben</w:t>
          </w:r>
        </w:p>
      </w:docPartBody>
    </w:docPart>
    <w:docPart>
      <w:docPartPr>
        <w:name w:val="03DB4C7C995847B38F57BDCDDD720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2D4547-65B1-409B-BFC5-343AA3B75781}"/>
      </w:docPartPr>
      <w:docPartBody>
        <w:p w:rsidR="007B77A8" w:rsidRDefault="00090CBA" w:rsidP="00090CBA">
          <w:pPr>
            <w:pStyle w:val="03DB4C7C995847B38F57BDCDDD72037A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Ort eingeben</w:t>
          </w:r>
        </w:p>
      </w:docPartBody>
    </w:docPart>
    <w:docPart>
      <w:docPartPr>
        <w:name w:val="F0CEC69F3E0943B2B1C1D0C694E8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1472E9-799B-4934-AC63-0DE14C4648A1}"/>
      </w:docPartPr>
      <w:docPartBody>
        <w:p w:rsidR="007B77A8" w:rsidRDefault="00090CBA" w:rsidP="00090CBA">
          <w:pPr>
            <w:pStyle w:val="F0CEC69F3E0943B2B1C1D0C694E83AB41"/>
          </w:pPr>
          <w:r w:rsidRPr="007972E6">
            <w:rPr>
              <w:rFonts w:eastAsiaTheme="minorHAnsi"/>
              <w:shd w:val="clear" w:color="auto" w:fill="FAE2D5" w:themeFill="accent2" w:themeFillTint="33"/>
            </w:rPr>
            <w:t>Datum eingeben</w:t>
          </w:r>
        </w:p>
      </w:docPartBody>
    </w:docPart>
    <w:docPart>
      <w:docPartPr>
        <w:name w:val="7CE4005DC65248D0A95D75664EB32E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36508E-51E1-4B75-AC2D-4AAA46561448}"/>
      </w:docPartPr>
      <w:docPartBody>
        <w:p w:rsidR="007B77A8" w:rsidRDefault="00090CBA" w:rsidP="00090CBA">
          <w:pPr>
            <w:pStyle w:val="7CE4005DC65248D0A95D75664EB32E141"/>
          </w:pPr>
          <w:r w:rsidRPr="00F85F27">
            <w:rPr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32085A68A082444FBEF8C06B1C7161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A44F8B-F7D0-4CA5-B4F5-1A61536967E6}"/>
      </w:docPartPr>
      <w:docPartBody>
        <w:p w:rsidR="00090CBA" w:rsidRDefault="00090CBA" w:rsidP="00090CBA">
          <w:pPr>
            <w:pStyle w:val="32085A68A082444FBEF8C06B1C7161AA"/>
          </w:pPr>
          <w:r w:rsidRPr="00F41DA5">
            <w:rPr>
              <w:shd w:val="clear" w:color="auto" w:fill="FAE2D5" w:themeFill="accent2" w:themeFillTint="33"/>
            </w:rPr>
            <w:t>Datum eingeben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E0"/>
    <w:rsid w:val="00090CBA"/>
    <w:rsid w:val="00343469"/>
    <w:rsid w:val="00370BE7"/>
    <w:rsid w:val="00470F95"/>
    <w:rsid w:val="005F2132"/>
    <w:rsid w:val="005F47AF"/>
    <w:rsid w:val="0060116E"/>
    <w:rsid w:val="006B402C"/>
    <w:rsid w:val="00735A58"/>
    <w:rsid w:val="007B77A8"/>
    <w:rsid w:val="009E7C9E"/>
    <w:rsid w:val="00BC612D"/>
    <w:rsid w:val="00C3643A"/>
    <w:rsid w:val="00C60BAB"/>
    <w:rsid w:val="00E30D57"/>
    <w:rsid w:val="00E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0CBA"/>
    <w:rPr>
      <w:color w:val="666666"/>
    </w:rPr>
  </w:style>
  <w:style w:type="paragraph" w:customStyle="1" w:styleId="68340CA7072D490EA18BA85A9338BC391">
    <w:name w:val="68340CA7072D490EA18BA85A9338BC391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0EC0B3A49BD45EAA5F089181D4339FC1">
    <w:name w:val="60EC0B3A49BD45EAA5F089181D4339FC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32085A68A082444FBEF8C06B1C7161AA">
    <w:name w:val="32085A68A082444FBEF8C06B1C7161AA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03DB4C7C995847B38F57BDCDDD72037A1">
    <w:name w:val="03DB4C7C995847B38F57BDCDDD72037A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0CEC69F3E0943B2B1C1D0C694E83AB41">
    <w:name w:val="F0CEC69F3E0943B2B1C1D0C694E83AB41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ACC75E9A6DF243FAACEC7746924B3FD8">
    <w:name w:val="ACC75E9A6DF243FAACEC7746924B3FD8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F32940FAE8143D2B78B691DCF6CD6E5">
    <w:name w:val="7F32940FAE8143D2B78B691DCF6CD6E5"/>
    <w:rsid w:val="00090CBA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7CE4005DC65248D0A95D75664EB32E141">
    <w:name w:val="7CE4005DC65248D0A95D75664EB32E141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6FE46B5A9C8F45CEBA133833B5FE0714">
    <w:name w:val="6FE46B5A9C8F45CEBA133833B5FE0714"/>
    <w:rsid w:val="00090CBA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740</cp:revision>
  <cp:lastPrinted>2023-12-21T09:58:00Z</cp:lastPrinted>
  <dcterms:created xsi:type="dcterms:W3CDTF">2017-03-26T09:37:00Z</dcterms:created>
  <dcterms:modified xsi:type="dcterms:W3CDTF">2024-11-14T14:15:00Z</dcterms:modified>
  <cp:category/>
</cp:coreProperties>
</file>