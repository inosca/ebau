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lenraster"/>
        <w:tblW w:w="9345"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5376"/>
        <w:gridCol w:w="3968"/>
      </w:tblGrid>
      <w:tr>
        <w:trPr>
          <w:trHeight w:val="1588" w:hRule="exact"/>
        </w:trPr>
        <w:tc>
          <w:tcPr>
            <w:tcW w:w="5376" w:type="dxa"/>
            <w:tcBorders>
              <w:top w:val="nil"/>
              <w:left w:val="nil"/>
              <w:bottom w:val="nil"/>
              <w:right w:val="nil"/>
            </w:tcBorders>
          </w:tcPr>
          <w:p>
            <w:pPr>
              <w:pStyle w:val="Platzhalter"/>
              <w:widowControl/>
              <w:spacing w:before="0" w:after="0"/>
              <w:jc w:val="left"/>
              <w:rPr>
                <w:b/>
                <w:b/>
              </w:rPr>
            </w:pPr>
            <w:r>
              <w:rPr>
                <w:b/>
                <w:kern w:val="0"/>
                <w:lang w:bidi="ar-SA"/>
              </w:rPr>
              <w:t>{{ LEITBEHOERDE_NAME }}</w:t>
            </w:r>
          </w:p>
          <w:p>
            <w:pPr>
              <w:pStyle w:val="Header"/>
              <w:widowControl/>
              <w:tabs>
                <w:tab w:val="clear" w:pos="4536"/>
                <w:tab w:val="clear" w:pos="9072"/>
              </w:tabs>
              <w:spacing w:before="0" w:after="0"/>
              <w:jc w:val="left"/>
              <w:rPr>
                <w:szCs w:val="22"/>
              </w:rPr>
            </w:pPr>
            <w:sdt>
              <w:sdtPr>
                <w:id w:val="1474169536"/>
                <w:placeholder>
                  <w:docPart w:val="76A979D490ED478088E583E9224FDC74"/>
                </w:placeholder>
              </w:sdtPr>
              <w:sdtContent>
                <w:r>
                  <w:rPr>
                    <w:kern w:val="0"/>
                    <w:lang w:bidi="ar-SA"/>
                  </w:rPr>
                  <w:t>Baubehörde eingeben</w:t>
                </w:r>
              </w:sdtContent>
            </w:sdt>
          </w:p>
          <w:p>
            <w:pPr>
              <w:pStyle w:val="Platzhalter"/>
              <w:widowControl/>
              <w:spacing w:before="0" w:after="0"/>
              <w:jc w:val="left"/>
              <w:rPr>
                <w:sz w:val="18"/>
                <w:szCs w:val="18"/>
              </w:rPr>
            </w:pPr>
            <w:r>
              <w:rPr>
                <w:kern w:val="0"/>
                <w:sz w:val="18"/>
                <w:szCs w:val="18"/>
                <w:lang w:bidi="ar-SA"/>
              </w:rPr>
              <w:t>{{ LEITBEHOERDE_ADRESSE_1 }}</w:t>
            </w:r>
          </w:p>
          <w:p>
            <w:pPr>
              <w:pStyle w:val="Platzhalter"/>
              <w:widowControl/>
              <w:spacing w:before="0" w:after="0"/>
              <w:jc w:val="left"/>
              <w:rPr>
                <w:kern w:val="0"/>
                <w:lang w:bidi="ar-SA"/>
              </w:rPr>
            </w:pPr>
            <w:r>
              <w:rPr>
                <w:kern w:val="0"/>
                <w:sz w:val="18"/>
                <w:szCs w:val="18"/>
                <w:lang w:bidi="ar-SA"/>
              </w:rPr>
              <w:t>{{ LEITBEHOERDE_ADRESSE_2 }}</w:t>
            </w:r>
          </w:p>
        </w:tc>
        <w:tc>
          <w:tcPr>
            <w:tcW w:w="3968" w:type="dxa"/>
            <w:tcBorders>
              <w:top w:val="nil"/>
              <w:left w:val="nil"/>
              <w:bottom w:val="nil"/>
              <w:right w:val="nil"/>
            </w:tcBorders>
          </w:tcPr>
          <w:p>
            <w:pPr>
              <w:pStyle w:val="Normal"/>
              <w:widowControl/>
              <w:tabs>
                <w:tab w:val="clear" w:pos="709"/>
                <w:tab w:val="right" w:pos="3752" w:leader="none"/>
              </w:tabs>
              <w:spacing w:before="0" w:after="0"/>
              <w:jc w:val="left"/>
              <w:rPr>
                <w:b/>
                <w:b/>
                <w:bCs/>
                <w:szCs w:val="22"/>
              </w:rPr>
            </w:pPr>
            <w:r>
              <w:rPr>
                <w:b/>
                <w:bCs/>
                <w:kern w:val="0"/>
                <w:szCs w:val="22"/>
                <w:lang w:bidi="ar-SA"/>
              </w:rPr>
            </w:r>
          </w:p>
        </w:tc>
      </w:tr>
    </w:tbl>
    <w:p>
      <w:pPr>
        <w:pStyle w:val="Title"/>
        <w:rPr/>
      </w:pPr>
      <w:r>
        <w:rPr/>
        <w:t>Verfügung zum Baugesuch</w:t>
      </w:r>
    </w:p>
    <w:p>
      <w:pPr>
        <w:pStyle w:val="Normal"/>
        <w:spacing w:before="120" w:after="0"/>
        <w:rPr/>
      </w:pPr>
      <w:r>
        <w:rPr/>
        <w:t xml:space="preserve">Beschluss vom </w:t>
      </w:r>
      <w:r>
        <w:rPr>
          <w:rFonts w:cs="Arial" w:ascii="Consolas" w:hAnsi="Consolas"/>
          <w:color w:val="00B050"/>
          <w:sz w:val="18"/>
          <w:szCs w:val="18"/>
        </w:rPr>
        <w:t>{% if BAUENTSCHEID_DATUM %}</w:t>
      </w:r>
      <w:r>
        <w:rPr>
          <w:rStyle w:val="PlatzhalterZchn"/>
        </w:rPr>
        <w:t>{{ BAUENTSCHEID_DATUM }}</w:t>
      </w:r>
      <w:r>
        <w:rPr>
          <w:rFonts w:cs="Arial" w:ascii="Consolas" w:hAnsi="Consolas"/>
          <w:color w:val="00B050"/>
          <w:sz w:val="18"/>
          <w:szCs w:val="18"/>
        </w:rPr>
        <w:t>{% else %}</w:t>
      </w:r>
      <w:r>
        <w:rPr>
          <w:color w:val="FF0000"/>
        </w:rPr>
        <w:t>Im Dossier ist kein Entscheid / Beurteilung erfasst!</w:t>
      </w:r>
      <w:r>
        <w:rPr>
          <w:rFonts w:cs="Arial" w:ascii="Consolas" w:hAnsi="Consolas"/>
          <w:color w:val="00B050"/>
          <w:sz w:val="18"/>
          <w:szCs w:val="18"/>
        </w:rPr>
        <w:t>{% endif %}</w:t>
      </w:r>
      <w:r>
        <w:rPr/>
        <w:t xml:space="preserve"> der </w:t>
      </w:r>
      <w:sdt>
        <w:sdtPr>
          <w:id w:val="756966626"/>
          <w:placeholder>
            <w:docPart w:val="2D9056C5B6704EF5ABDCFEFE901315C2"/>
          </w:placeholder>
        </w:sdtPr>
        <w:sdtContent>
          <w:r>
            <w:rPr/>
            <w:t>Beschlussbehöre eingeben</w:t>
          </w:r>
        </w:sdtContent>
      </w:sdt>
      <w:r>
        <w:rPr/>
        <w:t xml:space="preserve"> der </w:t>
      </w:r>
      <w:r>
        <w:rPr/>
        <w:t xml:space="preserve">Gemeinde </w:t>
      </w:r>
      <w:r>
        <w:rPr>
          <w:rStyle w:val="PlatzhalterZchn"/>
        </w:rPr>
        <w:t>{{ GEMEINDE }}</w:t>
      </w:r>
      <w:r>
        <w:rPr>
          <w:color w:val="00B050"/>
        </w:rPr>
        <w:t>.</w:t>
      </w:r>
    </w:p>
    <w:p>
      <w:pPr>
        <w:pStyle w:val="Normal"/>
        <w:rPr/>
      </w:pPr>
      <w:r>
        <w:rPr/>
      </w:r>
    </w:p>
    <w:tbl>
      <w:tblPr>
        <w:tblStyle w:val="Tabellenraster"/>
        <w:tblW w:w="9345"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2834"/>
        <w:gridCol w:w="6510"/>
      </w:tblGrid>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Dossier-Nummer:</w:t>
            </w:r>
          </w:p>
        </w:tc>
        <w:tc>
          <w:tcPr>
            <w:tcW w:w="6510" w:type="dxa"/>
            <w:tcBorders>
              <w:top w:val="nil"/>
              <w:left w:val="nil"/>
              <w:bottom w:val="nil"/>
              <w:right w:val="nil"/>
            </w:tcBorders>
            <w:shd w:color="auto" w:fill="auto" w:val="clear"/>
          </w:tcPr>
          <w:p>
            <w:pPr>
              <w:pStyle w:val="Platzhalter"/>
              <w:widowControl/>
              <w:spacing w:before="0" w:after="0"/>
              <w:jc w:val="left"/>
              <w:rPr>
                <w:kern w:val="0"/>
                <w:lang w:bidi="ar-SA"/>
              </w:rPr>
            </w:pPr>
            <w:r>
              <w:rPr>
                <w:kern w:val="0"/>
                <w:lang w:bidi="ar-SA"/>
              </w:rPr>
              <w:t>{{ DOSSIER_NUMMER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Gesuchsteller/in:</w:t>
            </w:r>
          </w:p>
        </w:tc>
        <w:tc>
          <w:tcPr>
            <w:tcW w:w="6510" w:type="dxa"/>
            <w:tcBorders>
              <w:top w:val="nil"/>
              <w:left w:val="nil"/>
              <w:bottom w:val="nil"/>
              <w:right w:val="nil"/>
            </w:tcBorders>
            <w:shd w:color="auto" w:fill="auto" w:val="clear"/>
          </w:tcPr>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for G in ALLE_GESUCHSTELLER_LISTE %}</w:t>
            </w:r>
          </w:p>
          <w:p>
            <w:pPr>
              <w:pStyle w:val="Normal"/>
              <w:widowControl/>
              <w:spacing w:before="0" w:after="0"/>
              <w:ind w:left="357" w:hanging="357"/>
              <w:jc w:val="left"/>
              <w:rPr>
                <w:rFonts w:ascii="Consolas" w:hAnsi="Consolas" w:cs="Arial"/>
                <w:color w:val="00B050"/>
                <w:sz w:val="18"/>
                <w:szCs w:val="18"/>
              </w:rPr>
            </w:pPr>
            <w:r>
              <w:rPr>
                <w:rFonts w:cs="Arial" w:ascii="Consolas" w:hAnsi="Consolas"/>
                <w:color w:val="00B050"/>
                <w:kern w:val="0"/>
                <w:sz w:val="18"/>
                <w:szCs w:val="18"/>
                <w:lang w:bidi="ar-SA"/>
              </w:rPr>
              <w:t>{%p if ALLE_GESUCHSTELLER_LISTE|length &gt; 1 %}</w:t>
            </w:r>
          </w:p>
          <w:p>
            <w:pPr>
              <w:pStyle w:val="Normal"/>
              <w:widowControl/>
              <w:spacing w:before="0" w:after="0"/>
              <w:ind w:left="357" w:hanging="357"/>
              <w:jc w:val="left"/>
              <w:rPr/>
            </w:pPr>
            <w:r>
              <w:rPr>
                <w:rFonts w:cs="Arial"/>
                <w:kern w:val="0"/>
                <w:sz w:val="18"/>
                <w:szCs w:val="18"/>
                <w:lang w:bidi="ar-SA"/>
              </w:rPr>
              <w:t>●</w:t>
            </w:r>
            <w:r>
              <w:rPr>
                <w:rFonts w:cs="Arial"/>
                <w:kern w:val="0"/>
                <w:sz w:val="18"/>
                <w:szCs w:val="18"/>
                <w:lang w:bidi="ar-SA"/>
              </w:rPr>
              <w:tab/>
            </w: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if G.VERTRETER_NAME %}</w:t>
            </w:r>
          </w:p>
          <w:p>
            <w:pPr>
              <w:pStyle w:val="Normal"/>
              <w:widowControl/>
              <w:spacing w:before="0" w:after="0"/>
              <w:ind w:left="357" w:hanging="0"/>
              <w:jc w:val="left"/>
              <w:rPr>
                <w:kern w:val="0"/>
                <w:lang w:bidi="ar-SA"/>
              </w:rPr>
            </w:pPr>
            <w:r>
              <w:rPr>
                <w:kern w:val="0"/>
                <w:lang w:bidi="ar-SA"/>
              </w:rPr>
              <w:t>vertreten durch</w:t>
            </w:r>
          </w:p>
          <w:p>
            <w:pPr>
              <w:pStyle w:val="Normal"/>
              <w:widowControl/>
              <w:spacing w:before="0" w:after="0"/>
              <w:ind w:left="357" w:hanging="0"/>
              <w:jc w:val="left"/>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else %}</w:t>
            </w:r>
          </w:p>
          <w:p>
            <w:pPr>
              <w:pStyle w:val="Normal"/>
              <w:widowControl/>
              <w:spacing w:before="0" w:after="0"/>
              <w:jc w:val="left"/>
              <w:rPr/>
            </w:pP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jc w:val="left"/>
              <w:rPr>
                <w:rFonts w:ascii="Consolas" w:hAnsi="Consolas" w:cs="Arial"/>
                <w:color w:val="00B050"/>
                <w:sz w:val="18"/>
                <w:szCs w:val="18"/>
              </w:rPr>
            </w:pPr>
            <w:bookmarkStart w:id="0" w:name="_Hlk178144308"/>
            <w:r>
              <w:rPr>
                <w:rFonts w:cs="Arial" w:ascii="Consolas" w:hAnsi="Consolas"/>
                <w:color w:val="00B050"/>
                <w:kern w:val="0"/>
                <w:sz w:val="18"/>
                <w:szCs w:val="18"/>
                <w:lang w:bidi="ar-SA"/>
              </w:rPr>
              <w:t>{%p if G.VERTRETER_NAME %}</w:t>
            </w:r>
          </w:p>
          <w:p>
            <w:pPr>
              <w:pStyle w:val="Normal"/>
              <w:widowControl/>
              <w:spacing w:before="0" w:after="0"/>
              <w:jc w:val="left"/>
              <w:rPr>
                <w:kern w:val="0"/>
                <w:lang w:bidi="ar-SA"/>
              </w:rPr>
            </w:pPr>
            <w:r>
              <w:rPr>
                <w:kern w:val="0"/>
                <w:lang w:bidi="ar-SA"/>
              </w:rPr>
              <w:t>vertreten durch</w:t>
            </w:r>
          </w:p>
          <w:p>
            <w:pPr>
              <w:pStyle w:val="Normal"/>
              <w:widowControl/>
              <w:spacing w:before="0" w:after="0"/>
              <w:jc w:val="left"/>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jc w:val="left"/>
              <w:rPr>
                <w:rFonts w:ascii="Consolas" w:hAnsi="Consolas"/>
                <w:color w:val="00B050"/>
                <w:sz w:val="18"/>
                <w:szCs w:val="18"/>
              </w:rPr>
            </w:pPr>
            <w:bookmarkStart w:id="1" w:name="_Hlk178144308"/>
            <w:r>
              <w:rPr>
                <w:rFonts w:ascii="Consolas" w:hAnsi="Consolas"/>
                <w:color w:val="00B050"/>
                <w:kern w:val="0"/>
                <w:sz w:val="18"/>
                <w:szCs w:val="18"/>
                <w:lang w:bidi="ar-SA"/>
              </w:rPr>
              <w:t>{%p endif %}</w:t>
            </w:r>
            <w:bookmarkEnd w:id="1"/>
          </w:p>
          <w:p>
            <w:pPr>
              <w:pStyle w:val="Normal"/>
              <w:widowControl/>
              <w:spacing w:before="0" w:after="0"/>
              <w:jc w:val="left"/>
              <w:rPr>
                <w:rFonts w:ascii="Consolas" w:hAnsi="Consolas" w:cs="Arial"/>
                <w:color w:val="00B050"/>
                <w:sz w:val="18"/>
                <w:szCs w:val="18"/>
              </w:rPr>
            </w:pPr>
            <w:r>
              <w:rPr>
                <w:rFonts w:ascii="Consolas" w:hAnsi="Consolas"/>
                <w:color w:val="00B050"/>
                <w:kern w:val="0"/>
                <w:sz w:val="18"/>
                <w:szCs w:val="18"/>
                <w:lang w:bidi="ar-SA"/>
              </w:rPr>
              <w:t>{%p endif %}</w:t>
            </w:r>
          </w:p>
          <w:p>
            <w:pPr>
              <w:pStyle w:val="Normal"/>
              <w:widowControl/>
              <w:spacing w:before="0" w:after="0"/>
              <w:jc w:val="left"/>
              <w:rPr>
                <w:rFonts w:cs="Arial"/>
                <w:color w:val="00B050"/>
                <w:szCs w:val="22"/>
              </w:rPr>
            </w:pPr>
            <w:r>
              <w:rPr>
                <w:rFonts w:cs="Arial" w:ascii="Consolas" w:hAnsi="Consolas"/>
                <w:color w:val="00B050"/>
                <w:kern w:val="0"/>
                <w:sz w:val="18"/>
                <w:szCs w:val="18"/>
                <w:lang w:bidi="ar-SA"/>
              </w:rPr>
              <w:t>{%p endfor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Grundeigentümer/in:</w:t>
            </w:r>
          </w:p>
        </w:tc>
        <w:tc>
          <w:tcPr>
            <w:tcW w:w="6510" w:type="dxa"/>
            <w:tcBorders>
              <w:top w:val="nil"/>
              <w:left w:val="nil"/>
              <w:bottom w:val="nil"/>
              <w:right w:val="nil"/>
            </w:tcBorders>
            <w:shd w:color="auto" w:fill="auto" w:val="clear"/>
          </w:tcPr>
          <w:p>
            <w:pPr>
              <w:pStyle w:val="Normal"/>
              <w:widowControl/>
              <w:spacing w:before="0" w:after="0"/>
              <w:jc w:val="left"/>
              <w:rPr>
                <w:rFonts w:ascii="Consolas" w:hAnsi="Consolas" w:cs="Arial"/>
                <w:color w:val="00B050"/>
                <w:sz w:val="18"/>
                <w:szCs w:val="18"/>
              </w:rPr>
            </w:pPr>
            <w:bookmarkStart w:id="2" w:name="_Hlk177392079"/>
            <w:r>
              <w:rPr>
                <w:rFonts w:cs="Arial" w:ascii="Consolas" w:hAnsi="Consolas"/>
                <w:color w:val="00B050"/>
                <w:kern w:val="0"/>
                <w:sz w:val="18"/>
                <w:szCs w:val="18"/>
                <w:lang w:bidi="ar-SA"/>
              </w:rPr>
              <w:t>{%p if ALLE_GRUNDEIGENTUEMER_LISTE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for G in ALLE_GRUNDEIGENTUEMER_LISTE %}</w:t>
            </w:r>
          </w:p>
          <w:p>
            <w:pPr>
              <w:pStyle w:val="Normal"/>
              <w:widowControl/>
              <w:spacing w:before="0" w:after="0"/>
              <w:ind w:left="357" w:hanging="357"/>
              <w:jc w:val="left"/>
              <w:rPr>
                <w:rFonts w:ascii="Consolas" w:hAnsi="Consolas" w:cs="Arial"/>
                <w:color w:val="00B050"/>
                <w:sz w:val="18"/>
                <w:szCs w:val="18"/>
              </w:rPr>
            </w:pPr>
            <w:r>
              <w:rPr>
                <w:rFonts w:cs="Arial" w:ascii="Consolas" w:hAnsi="Consolas"/>
                <w:color w:val="00B050"/>
                <w:kern w:val="0"/>
                <w:sz w:val="18"/>
                <w:szCs w:val="18"/>
                <w:lang w:bidi="ar-SA"/>
              </w:rPr>
              <w:t>{%p if ALLE_GRUNDEIGENTUEMER_LISTE|length &gt; 1 %}</w:t>
            </w:r>
          </w:p>
          <w:p>
            <w:pPr>
              <w:pStyle w:val="ListParagraph"/>
              <w:widowControl/>
              <w:numPr>
                <w:ilvl w:val="0"/>
                <w:numId w:val="10"/>
              </w:numPr>
              <w:spacing w:before="0" w:after="0"/>
              <w:ind w:left="357" w:hanging="357"/>
              <w:contextualSpacing/>
              <w:jc w:val="left"/>
              <w:rPr>
                <w:rFonts w:cs="Arial"/>
                <w:szCs w:val="22"/>
              </w:rPr>
            </w:pP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if G.VERTRETER_NAME %}</w:t>
            </w:r>
          </w:p>
          <w:p>
            <w:pPr>
              <w:pStyle w:val="Normal"/>
              <w:widowControl/>
              <w:spacing w:before="0" w:after="0"/>
              <w:ind w:left="357" w:hanging="0"/>
              <w:jc w:val="left"/>
              <w:rPr>
                <w:kern w:val="0"/>
                <w:lang w:bidi="ar-SA"/>
              </w:rPr>
            </w:pPr>
            <w:r>
              <w:rPr>
                <w:kern w:val="0"/>
                <w:lang w:bidi="ar-SA"/>
              </w:rPr>
              <w:t>vertreten durch</w:t>
            </w:r>
          </w:p>
          <w:p>
            <w:pPr>
              <w:pStyle w:val="Normal"/>
              <w:widowControl/>
              <w:spacing w:before="0" w:after="0"/>
              <w:ind w:left="357" w:hanging="0"/>
              <w:jc w:val="left"/>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else %}</w:t>
            </w:r>
          </w:p>
          <w:p>
            <w:pPr>
              <w:pStyle w:val="Normal"/>
              <w:widowControl/>
              <w:spacing w:before="0" w:after="0"/>
              <w:jc w:val="left"/>
              <w:rPr/>
            </w:pP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if G.VERTRETER_NAME %}</w:t>
            </w:r>
          </w:p>
          <w:p>
            <w:pPr>
              <w:pStyle w:val="Normal"/>
              <w:widowControl/>
              <w:spacing w:before="0" w:after="0"/>
              <w:ind w:left="37" w:hanging="0"/>
              <w:jc w:val="left"/>
              <w:rPr>
                <w:kern w:val="0"/>
                <w:lang w:bidi="ar-SA"/>
              </w:rPr>
            </w:pPr>
            <w:r>
              <w:rPr>
                <w:kern w:val="0"/>
                <w:lang w:bidi="ar-SA"/>
              </w:rPr>
              <w:t>vertreten durch</w:t>
            </w:r>
          </w:p>
          <w:p>
            <w:pPr>
              <w:pStyle w:val="Normal"/>
              <w:widowControl/>
              <w:spacing w:before="0" w:after="0"/>
              <w:ind w:left="37" w:hanging="0"/>
              <w:jc w:val="left"/>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endfor %}</w:t>
            </w:r>
          </w:p>
          <w:p>
            <w:pPr>
              <w:pStyle w:val="Normal"/>
              <w:widowControl/>
              <w:spacing w:before="0" w:after="0"/>
              <w:jc w:val="left"/>
              <w:rPr>
                <w:rFonts w:ascii="Consolas" w:hAnsi="Consolas"/>
                <w:color w:val="00B050"/>
                <w:sz w:val="18"/>
                <w:szCs w:val="18"/>
              </w:rPr>
            </w:pPr>
            <w:r>
              <w:rPr>
                <w:rFonts w:cs="Arial" w:ascii="Consolas" w:hAnsi="Consolas"/>
                <w:color w:val="00B050"/>
                <w:kern w:val="0"/>
                <w:sz w:val="18"/>
                <w:szCs w:val="18"/>
                <w:lang w:bidi="ar-SA"/>
              </w:rPr>
              <w:t>{%p el</w:t>
            </w:r>
            <w:r>
              <w:rPr>
                <w:rFonts w:ascii="Consolas" w:hAnsi="Consolas"/>
                <w:color w:val="00B050"/>
                <w:kern w:val="0"/>
                <w:sz w:val="18"/>
                <w:szCs w:val="18"/>
                <w:lang w:bidi="ar-SA"/>
              </w:rPr>
              <w:t>if GESUCHSTELLER_ANREDE == "Herr" %}</w:t>
            </w:r>
          </w:p>
          <w:p>
            <w:pPr>
              <w:pStyle w:val="Normal"/>
              <w:widowControl/>
              <w:spacing w:before="0" w:after="0"/>
              <w:jc w:val="left"/>
              <w:rPr>
                <w:kern w:val="0"/>
                <w:lang w:bidi="ar-SA"/>
              </w:rPr>
            </w:pPr>
            <w:r>
              <w:rPr>
                <w:kern w:val="0"/>
                <w:lang w:bidi="ar-SA"/>
              </w:rPr>
              <w:t>Gesuchsteller</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elif GESUCHSTELLER_ANREDE == "Frau" %}</w:t>
            </w:r>
          </w:p>
          <w:p>
            <w:pPr>
              <w:pStyle w:val="Normal"/>
              <w:widowControl/>
              <w:spacing w:before="0" w:after="0"/>
              <w:jc w:val="left"/>
              <w:rPr>
                <w:kern w:val="0"/>
                <w:lang w:bidi="ar-SA"/>
              </w:rPr>
            </w:pPr>
            <w:r>
              <w:rPr>
                <w:kern w:val="0"/>
                <w:lang w:bidi="ar-SA"/>
              </w:rPr>
              <w:t>Gesuchstellerin</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else %}</w:t>
            </w:r>
          </w:p>
          <w:p>
            <w:pPr>
              <w:pStyle w:val="Normal"/>
              <w:widowControl/>
              <w:spacing w:before="0" w:after="0"/>
              <w:jc w:val="left"/>
              <w:rPr>
                <w:kern w:val="0"/>
                <w:lang w:bidi="ar-SA"/>
              </w:rPr>
            </w:pPr>
            <w:r>
              <w:rPr>
                <w:kern w:val="0"/>
                <w:lang w:bidi="ar-SA"/>
              </w:rPr>
              <w:t>Gesuchsteller/in</w:t>
            </w:r>
          </w:p>
          <w:p>
            <w:pPr>
              <w:pStyle w:val="Normal"/>
              <w:widowControl/>
              <w:spacing w:before="0" w:after="0"/>
              <w:jc w:val="left"/>
              <w:rPr>
                <w:rFonts w:ascii="Consolas" w:hAnsi="Consolas" w:cs="Arial"/>
                <w:color w:val="00B050"/>
                <w:sz w:val="18"/>
                <w:szCs w:val="18"/>
              </w:rPr>
            </w:pPr>
            <w:bookmarkStart w:id="3" w:name="_Hlk177392079"/>
            <w:r>
              <w:rPr>
                <w:rFonts w:cs="Arial" w:ascii="Consolas" w:hAnsi="Consolas"/>
                <w:color w:val="00B050"/>
                <w:kern w:val="0"/>
                <w:sz w:val="18"/>
                <w:szCs w:val="18"/>
                <w:lang w:bidi="ar-SA"/>
              </w:rPr>
              <w:t>{%p endif %}</w:t>
            </w:r>
            <w:bookmarkEnd w:id="3"/>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Projektverfasser/in:</w:t>
            </w:r>
          </w:p>
        </w:tc>
        <w:tc>
          <w:tcPr>
            <w:tcW w:w="6510" w:type="dxa"/>
            <w:tcBorders>
              <w:top w:val="nil"/>
              <w:left w:val="nil"/>
              <w:bottom w:val="nil"/>
              <w:right w:val="nil"/>
            </w:tcBorders>
            <w:shd w:color="auto" w:fill="auto" w:val="clear"/>
          </w:tcPr>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if ALLE_PROJEKTVERFASSER_LISTE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for G in ALLE_PROJEKTVERFASSER_LISTE %}</w:t>
            </w:r>
          </w:p>
          <w:p>
            <w:pPr>
              <w:pStyle w:val="Normal"/>
              <w:widowControl/>
              <w:spacing w:before="0" w:after="0"/>
              <w:ind w:left="357" w:hanging="357"/>
              <w:jc w:val="left"/>
              <w:rPr>
                <w:rFonts w:ascii="Consolas" w:hAnsi="Consolas" w:cs="Arial"/>
                <w:color w:val="00B050"/>
                <w:sz w:val="18"/>
                <w:szCs w:val="18"/>
              </w:rPr>
            </w:pPr>
            <w:r>
              <w:rPr>
                <w:rFonts w:cs="Arial" w:ascii="Consolas" w:hAnsi="Consolas"/>
                <w:color w:val="00B050"/>
                <w:kern w:val="0"/>
                <w:sz w:val="18"/>
                <w:szCs w:val="18"/>
                <w:lang w:bidi="ar-SA"/>
              </w:rPr>
              <w:t>{%p if ALLE_PROJEKTVERFASSER_LISTE|length &gt; 1 %}</w:t>
            </w:r>
          </w:p>
          <w:p>
            <w:pPr>
              <w:pStyle w:val="ListParagraph"/>
              <w:widowControl/>
              <w:numPr>
                <w:ilvl w:val="0"/>
                <w:numId w:val="10"/>
              </w:numPr>
              <w:spacing w:before="0" w:after="0"/>
              <w:ind w:left="357" w:hanging="357"/>
              <w:contextualSpacing/>
              <w:jc w:val="left"/>
              <w:rPr>
                <w:rFonts w:cs="Arial"/>
                <w:szCs w:val="22"/>
              </w:rPr>
            </w:pP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if G.VERTRETER_NAME %}</w:t>
            </w:r>
          </w:p>
          <w:p>
            <w:pPr>
              <w:pStyle w:val="Normal"/>
              <w:widowControl/>
              <w:spacing w:before="0" w:after="0"/>
              <w:ind w:left="357" w:hanging="0"/>
              <w:jc w:val="left"/>
              <w:rPr>
                <w:kern w:val="0"/>
                <w:lang w:bidi="ar-SA"/>
              </w:rPr>
            </w:pPr>
            <w:r>
              <w:rPr>
                <w:kern w:val="0"/>
                <w:lang w:bidi="ar-SA"/>
              </w:rPr>
              <w:t>vertreten durch</w:t>
            </w:r>
          </w:p>
          <w:p>
            <w:pPr>
              <w:pStyle w:val="Normal"/>
              <w:widowControl/>
              <w:spacing w:before="0" w:after="0"/>
              <w:ind w:left="357" w:hanging="0"/>
              <w:jc w:val="left"/>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else %}</w:t>
            </w:r>
          </w:p>
          <w:p>
            <w:pPr>
              <w:pStyle w:val="Normal"/>
              <w:widowControl/>
              <w:spacing w:before="0" w:after="0"/>
              <w:jc w:val="left"/>
              <w:rPr/>
            </w:pP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if G.VERTRETER_NAME %}</w:t>
            </w:r>
          </w:p>
          <w:p>
            <w:pPr>
              <w:pStyle w:val="Normal"/>
              <w:widowControl/>
              <w:spacing w:before="0" w:after="0"/>
              <w:ind w:left="37" w:hanging="0"/>
              <w:jc w:val="left"/>
              <w:rPr>
                <w:kern w:val="0"/>
                <w:lang w:bidi="ar-SA"/>
              </w:rPr>
            </w:pPr>
            <w:r>
              <w:rPr>
                <w:kern w:val="0"/>
                <w:lang w:bidi="ar-SA"/>
              </w:rPr>
              <w:t>vertreten durch</w:t>
            </w:r>
          </w:p>
          <w:p>
            <w:pPr>
              <w:pStyle w:val="Normal"/>
              <w:widowControl/>
              <w:spacing w:before="0" w:after="0"/>
              <w:ind w:left="37" w:hanging="0"/>
              <w:jc w:val="left"/>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endfor %}</w:t>
            </w:r>
          </w:p>
          <w:p>
            <w:pPr>
              <w:pStyle w:val="Normal"/>
              <w:widowControl/>
              <w:spacing w:before="0" w:after="0"/>
              <w:jc w:val="left"/>
              <w:rPr>
                <w:rFonts w:ascii="Consolas" w:hAnsi="Consolas"/>
                <w:color w:val="00B050"/>
                <w:sz w:val="18"/>
                <w:szCs w:val="18"/>
              </w:rPr>
            </w:pPr>
            <w:r>
              <w:rPr>
                <w:rFonts w:cs="Arial" w:ascii="Consolas" w:hAnsi="Consolas"/>
                <w:color w:val="00B050"/>
                <w:kern w:val="0"/>
                <w:sz w:val="18"/>
                <w:szCs w:val="18"/>
                <w:lang w:bidi="ar-SA"/>
              </w:rPr>
              <w:t>{%p el</w:t>
            </w:r>
            <w:r>
              <w:rPr>
                <w:rFonts w:ascii="Consolas" w:hAnsi="Consolas"/>
                <w:color w:val="00B050"/>
                <w:kern w:val="0"/>
                <w:sz w:val="18"/>
                <w:szCs w:val="18"/>
                <w:lang w:bidi="ar-SA"/>
              </w:rPr>
              <w:t>if GESUCHSTELLER_ANREDE == "Herr" %}</w:t>
            </w:r>
          </w:p>
          <w:p>
            <w:pPr>
              <w:pStyle w:val="Normal"/>
              <w:widowControl/>
              <w:spacing w:before="0" w:after="0"/>
              <w:jc w:val="left"/>
              <w:rPr>
                <w:kern w:val="0"/>
                <w:lang w:bidi="ar-SA"/>
              </w:rPr>
            </w:pPr>
            <w:r>
              <w:rPr>
                <w:kern w:val="0"/>
                <w:lang w:bidi="ar-SA"/>
              </w:rPr>
              <w:t>Gesuchsteller</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elif GESUCHSTELLER_ANREDE == "Frau" %}</w:t>
            </w:r>
          </w:p>
          <w:p>
            <w:pPr>
              <w:pStyle w:val="Normal"/>
              <w:widowControl/>
              <w:spacing w:before="0" w:after="0"/>
              <w:jc w:val="left"/>
              <w:rPr>
                <w:kern w:val="0"/>
                <w:lang w:bidi="ar-SA"/>
              </w:rPr>
            </w:pPr>
            <w:r>
              <w:rPr>
                <w:kern w:val="0"/>
                <w:lang w:bidi="ar-SA"/>
              </w:rPr>
              <w:t>Gesuchstellerin</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else %}</w:t>
            </w:r>
          </w:p>
          <w:p>
            <w:pPr>
              <w:pStyle w:val="Normal"/>
              <w:widowControl/>
              <w:spacing w:before="0" w:after="0"/>
              <w:jc w:val="left"/>
              <w:rPr>
                <w:kern w:val="0"/>
                <w:lang w:bidi="ar-SA"/>
              </w:rPr>
            </w:pPr>
            <w:r>
              <w:rPr>
                <w:kern w:val="0"/>
                <w:lang w:bidi="ar-SA"/>
              </w:rPr>
              <w:t>Gesuchsteller/in</w:t>
            </w:r>
          </w:p>
          <w:p>
            <w:pPr>
              <w:pStyle w:val="Normal"/>
              <w:widowControl/>
              <w:spacing w:before="0" w:after="0"/>
              <w:jc w:val="left"/>
              <w:rPr>
                <w:kern w:val="0"/>
                <w:lang w:bidi="ar-SA"/>
              </w:rPr>
            </w:pPr>
            <w:r>
              <w:rPr>
                <w:rFonts w:cs="Arial" w:ascii="Consolas" w:hAnsi="Consolas"/>
                <w:color w:val="00B050"/>
                <w:kern w:val="0"/>
                <w:sz w:val="18"/>
                <w:szCs w:val="18"/>
                <w:lang w:bidi="ar-SA"/>
              </w:rPr>
              <w:t>{%p endif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Bauvorhaben:</w:t>
            </w:r>
          </w:p>
        </w:tc>
        <w:tc>
          <w:tcPr>
            <w:tcW w:w="6510" w:type="dxa"/>
            <w:tcBorders>
              <w:top w:val="nil"/>
              <w:left w:val="nil"/>
              <w:bottom w:val="nil"/>
              <w:right w:val="nil"/>
            </w:tcBorders>
            <w:shd w:color="auto" w:fill="auto" w:val="clear"/>
          </w:tcPr>
          <w:p>
            <w:pPr>
              <w:pStyle w:val="Platzhalter"/>
              <w:widowControl/>
              <w:spacing w:before="0" w:after="0"/>
              <w:jc w:val="left"/>
              <w:rPr>
                <w:kern w:val="0"/>
                <w:lang w:bidi="ar-SA"/>
              </w:rPr>
            </w:pPr>
            <w:r>
              <w:rPr>
                <w:kern w:val="0"/>
                <w:lang w:bidi="ar-SA"/>
              </w:rPr>
              <w:t>{{ BESCHREIBUNG_BAUVORHABEN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Adresse:</w:t>
            </w:r>
          </w:p>
        </w:tc>
        <w:tc>
          <w:tcPr>
            <w:tcW w:w="6510" w:type="dxa"/>
            <w:tcBorders>
              <w:top w:val="nil"/>
              <w:left w:val="nil"/>
              <w:bottom w:val="nil"/>
              <w:right w:val="nil"/>
            </w:tcBorders>
            <w:shd w:color="auto" w:fill="auto" w:val="clear"/>
          </w:tcPr>
          <w:p>
            <w:pPr>
              <w:pStyle w:val="Platzhalter"/>
              <w:widowControl/>
              <w:spacing w:before="0" w:after="0"/>
              <w:jc w:val="left"/>
              <w:rPr>
                <w:highlight w:val="green"/>
              </w:rPr>
            </w:pPr>
            <w:r>
              <w:rPr>
                <w:kern w:val="0"/>
                <w:lang w:bidi="ar-SA"/>
              </w:rPr>
              <w:t>{{ ADRESSE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Grundstücksnummer:</w:t>
            </w:r>
          </w:p>
        </w:tc>
        <w:tc>
          <w:tcPr>
            <w:tcW w:w="6510" w:type="dxa"/>
            <w:tcBorders>
              <w:top w:val="nil"/>
              <w:left w:val="nil"/>
              <w:bottom w:val="nil"/>
              <w:right w:val="nil"/>
            </w:tcBorders>
            <w:shd w:color="auto" w:fill="auto" w:val="clear"/>
          </w:tcPr>
          <w:p>
            <w:pPr>
              <w:pStyle w:val="Platzhalter"/>
              <w:widowControl/>
              <w:spacing w:before="0" w:after="0"/>
              <w:jc w:val="left"/>
              <w:rPr>
                <w:kern w:val="0"/>
                <w:lang w:bidi="ar-SA"/>
              </w:rPr>
            </w:pPr>
            <w:r>
              <w:rPr>
                <w:kern w:val="0"/>
                <w:lang w:bidi="ar-SA"/>
              </w:rPr>
              <w:t>{{ GRUNDSTUECK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Eingereicht am:</w:t>
            </w:r>
          </w:p>
        </w:tc>
        <w:tc>
          <w:tcPr>
            <w:tcW w:w="6510" w:type="dxa"/>
            <w:tcBorders>
              <w:top w:val="nil"/>
              <w:left w:val="nil"/>
              <w:bottom w:val="nil"/>
              <w:right w:val="nil"/>
            </w:tcBorders>
            <w:shd w:color="auto" w:fill="auto" w:val="clear"/>
          </w:tcPr>
          <w:p>
            <w:pPr>
              <w:pStyle w:val="Platzhalter"/>
              <w:widowControl/>
              <w:spacing w:before="0" w:after="0"/>
              <w:jc w:val="left"/>
              <w:rPr>
                <w:kern w:val="0"/>
                <w:lang w:bidi="ar-SA"/>
              </w:rPr>
            </w:pPr>
            <w:r>
              <w:rPr>
                <w:kern w:val="0"/>
                <w:lang w:bidi="ar-SA"/>
              </w:rPr>
              <w:t>{{ BAUEINGABE_DATUM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Publiziert am:</w:t>
            </w:r>
          </w:p>
        </w:tc>
        <w:tc>
          <w:tcPr>
            <w:tcW w:w="6510" w:type="dxa"/>
            <w:tcBorders>
              <w:top w:val="nil"/>
              <w:left w:val="nil"/>
              <w:bottom w:val="nil"/>
              <w:right w:val="nil"/>
            </w:tcBorders>
            <w:shd w:color="auto" w:fill="auto" w:val="clear"/>
          </w:tcPr>
          <w:p>
            <w:pPr>
              <w:pStyle w:val="Normal"/>
              <w:widowControl/>
              <w:spacing w:before="0" w:after="0"/>
              <w:jc w:val="left"/>
              <w:rPr>
                <w:rStyle w:val="PlatzhalterZchn"/>
                <w:rFonts w:ascii="Consolas" w:hAnsi="Consolas"/>
                <w:sz w:val="18"/>
                <w:szCs w:val="18"/>
              </w:rPr>
            </w:pPr>
            <w:r>
              <w:rPr>
                <w:rStyle w:val="PlatzhalterZchn"/>
                <w:rFonts w:ascii="Consolas" w:hAnsi="Consolas"/>
                <w:kern w:val="0"/>
                <w:sz w:val="18"/>
                <w:szCs w:val="18"/>
                <w:lang w:bidi="ar-SA"/>
              </w:rPr>
              <w:t>{%p if PUBLIKATION_ORGAN %}</w:t>
            </w:r>
          </w:p>
          <w:p>
            <w:pPr>
              <w:pStyle w:val="Normal"/>
              <w:widowControl/>
              <w:spacing w:before="0" w:after="0"/>
              <w:jc w:val="left"/>
              <w:rPr>
                <w:rStyle w:val="PlatzhalterZchn"/>
              </w:rPr>
            </w:pPr>
            <w:r>
              <w:rPr>
                <w:rStyle w:val="PlatzhalterZchn"/>
                <w:kern w:val="0"/>
                <w:lang w:bidi="ar-SA"/>
              </w:rPr>
              <w:t>{{ PUBLIKATION_START }}</w:t>
            </w:r>
            <w:r>
              <w:rPr>
                <w:kern w:val="0"/>
                <w:lang w:bidi="ar-SA"/>
              </w:rPr>
              <w:t xml:space="preserve"> - </w:t>
            </w:r>
            <w:r>
              <w:rPr>
                <w:rStyle w:val="PlatzhalterZchn"/>
                <w:kern w:val="0"/>
                <w:lang w:bidi="ar-SA"/>
              </w:rPr>
              <w:t>{{ PUBLIKATION_ENDE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else %}</w:t>
            </w:r>
          </w:p>
          <w:p>
            <w:pPr>
              <w:pStyle w:val="Normal"/>
              <w:widowControl/>
              <w:spacing w:before="0" w:after="0"/>
              <w:jc w:val="left"/>
              <w:rPr>
                <w:rFonts w:cs="Arial"/>
                <w:color w:val="FF0000"/>
                <w:szCs w:val="22"/>
              </w:rPr>
            </w:pPr>
            <w:r>
              <w:rPr>
                <w:rFonts w:cs="Arial"/>
                <w:color w:val="FF0000"/>
                <w:kern w:val="0"/>
                <w:szCs w:val="22"/>
                <w:lang w:bidi="ar-SA"/>
              </w:rPr>
              <w:t>Für dieses Dossier ist in eBau keine Publikation erfasst!</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endif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Einsprachefrist bis:</w:t>
            </w:r>
          </w:p>
        </w:tc>
        <w:tc>
          <w:tcPr>
            <w:tcW w:w="6510" w:type="dxa"/>
            <w:tcBorders>
              <w:top w:val="nil"/>
              <w:left w:val="nil"/>
              <w:bottom w:val="nil"/>
              <w:right w:val="nil"/>
            </w:tcBorders>
            <w:shd w:color="auto" w:fill="auto" w:val="clear"/>
          </w:tcPr>
          <w:p>
            <w:pPr>
              <w:pStyle w:val="Normal"/>
              <w:widowControl/>
              <w:spacing w:before="0" w:after="0"/>
              <w:jc w:val="left"/>
              <w:rPr>
                <w:rStyle w:val="PlatzhalterZchn"/>
                <w:rFonts w:ascii="Consolas" w:hAnsi="Consolas"/>
                <w:sz w:val="18"/>
                <w:szCs w:val="18"/>
              </w:rPr>
            </w:pPr>
            <w:r>
              <w:rPr>
                <w:rStyle w:val="PlatzhalterZchn"/>
                <w:rFonts w:ascii="Consolas" w:hAnsi="Consolas"/>
                <w:kern w:val="0"/>
                <w:sz w:val="18"/>
                <w:szCs w:val="18"/>
                <w:lang w:bidi="ar-SA"/>
              </w:rPr>
              <w:t>{%p if PUBLIKATION_ORGAN %}</w:t>
            </w:r>
          </w:p>
          <w:p>
            <w:pPr>
              <w:pStyle w:val="Platzhalter"/>
              <w:widowControl/>
              <w:spacing w:before="0" w:after="0"/>
              <w:jc w:val="left"/>
              <w:rPr>
                <w:kern w:val="0"/>
                <w:lang w:bidi="ar-SA"/>
              </w:rPr>
            </w:pPr>
            <w:r>
              <w:rPr>
                <w:kern w:val="0"/>
                <w:lang w:bidi="ar-SA"/>
              </w:rPr>
              <w:t>{{ PUBLIKATION_ENDE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else %}</w:t>
            </w:r>
          </w:p>
          <w:p>
            <w:pPr>
              <w:pStyle w:val="Normal"/>
              <w:widowControl/>
              <w:spacing w:before="0" w:after="0"/>
              <w:jc w:val="left"/>
              <w:rPr>
                <w:rFonts w:cs="Arial"/>
                <w:color w:val="FF0000"/>
                <w:szCs w:val="22"/>
              </w:rPr>
            </w:pPr>
            <w:r>
              <w:rPr>
                <w:rFonts w:cs="Arial"/>
                <w:color w:val="FF0000"/>
                <w:kern w:val="0"/>
                <w:szCs w:val="22"/>
                <w:lang w:bidi="ar-SA"/>
              </w:rPr>
              <w:t>Für dieses Dossier ist in eBau keine Publikation erfasst!</w:t>
            </w:r>
          </w:p>
          <w:p>
            <w:pPr>
              <w:pStyle w:val="Platzhalter"/>
              <w:widowControl/>
              <w:spacing w:before="0" w:after="0"/>
              <w:jc w:val="left"/>
              <w:rPr>
                <w:kern w:val="0"/>
                <w:lang w:bidi="ar-SA"/>
              </w:rPr>
            </w:pPr>
            <w:r>
              <w:rPr>
                <w:rFonts w:cs="Arial" w:ascii="Consolas" w:hAnsi="Consolas"/>
                <w:kern w:val="0"/>
                <w:sz w:val="18"/>
                <w:szCs w:val="18"/>
                <w:lang w:bidi="ar-SA"/>
              </w:rPr>
              <w:t>{%p endif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Einsprachen:</w:t>
            </w:r>
          </w:p>
        </w:tc>
        <w:tc>
          <w:tcPr>
            <w:tcW w:w="6510" w:type="dxa"/>
            <w:tcBorders>
              <w:top w:val="nil"/>
              <w:left w:val="nil"/>
              <w:bottom w:val="nil"/>
              <w:right w:val="nil"/>
            </w:tcBorders>
            <w:shd w:color="auto" w:fill="auto" w:val="clear"/>
          </w:tcPr>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if EINSPRACHEN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for E in EINSPRACHEN %}</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for P in E.ALLE_EINSPRECHENDEN %}</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if E.ALLE_EINSPRECHENDEN | length &gt; 1 %}</w:t>
            </w:r>
          </w:p>
          <w:p>
            <w:pPr>
              <w:pStyle w:val="Normal"/>
              <w:widowControl/>
              <w:spacing w:before="0" w:after="0"/>
              <w:jc w:val="left"/>
              <w:rPr>
                <w:rFonts w:ascii="Consolas" w:hAnsi="Consolas" w:cs="Arial"/>
                <w:color w:val="00B050"/>
                <w:sz w:val="18"/>
                <w:szCs w:val="18"/>
              </w:rPr>
            </w:pPr>
            <w:r>
              <w:rPr>
                <w:rFonts w:ascii="Consolas" w:hAnsi="Consolas"/>
                <w:color w:val="00B050"/>
                <w:kern w:val="0"/>
                <w:sz w:val="18"/>
                <w:szCs w:val="18"/>
                <w:lang w:bidi="ar-SA"/>
              </w:rPr>
              <w:t>{%p if loop.first %}</w:t>
            </w:r>
          </w:p>
          <w:p>
            <w:pPr>
              <w:pStyle w:val="Normal"/>
              <w:widowControl/>
              <w:spacing w:before="0" w:after="0"/>
              <w:jc w:val="left"/>
              <w:rPr/>
            </w:pPr>
            <w:r>
              <w:rPr>
                <w:kern w:val="0"/>
                <w:lang w:bidi="ar-SA"/>
              </w:rPr>
              <w:t xml:space="preserve">Sammeleinsprache mit </w:t>
            </w:r>
            <w:r>
              <w:rPr>
                <w:rStyle w:val="PlatzhalterZchn"/>
                <w:kern w:val="0"/>
                <w:lang w:bidi="ar-SA"/>
              </w:rPr>
              <w:t>{{ E.ALLE_EINSPRECHENDEN | length }}</w:t>
            </w:r>
            <w:r>
              <w:rPr>
                <w:kern w:val="0"/>
                <w:lang w:bidi="ar-SA"/>
              </w:rPr>
              <w:t xml:space="preserve"> Einsprechenden. vom </w:t>
            </w:r>
            <w:r>
              <w:rPr>
                <w:rStyle w:val="PlatzhalterZchn"/>
                <w:kern w:val="0"/>
                <w:lang w:bidi="ar-SA"/>
              </w:rPr>
              <w:t>{{ E.DATUM_POSTSTEMPEL }}</w:t>
            </w:r>
          </w:p>
          <w:p>
            <w:pPr>
              <w:pStyle w:val="Auflistung"/>
              <w:widowControl/>
              <w:numPr>
                <w:ilvl w:val="0"/>
                <w:numId w:val="2"/>
              </w:numPr>
              <w:spacing w:before="0" w:after="120"/>
              <w:ind w:left="357" w:hanging="357"/>
              <w:contextualSpacing/>
              <w:jc w:val="left"/>
              <w:rPr/>
            </w:pPr>
            <w:r>
              <w:rPr>
                <w:kern w:val="0"/>
                <w:lang w:bidi="ar-SA"/>
              </w:rPr>
              <w:t xml:space="preserve">Ansprechperson: </w:t>
            </w:r>
            <w:r>
              <w:rPr>
                <w:rStyle w:val="PlatzhalterZchn"/>
                <w:kern w:val="0"/>
                <w:lang w:bidi="ar-SA"/>
              </w:rPr>
              <w:t>{{ P.NAME }}</w:t>
            </w:r>
            <w:r>
              <w:rPr>
                <w:kern w:val="0"/>
                <w:lang w:bidi="ar-SA"/>
              </w:rPr>
              <w:t xml:space="preserve">, </w:t>
            </w:r>
            <w:r>
              <w:rPr>
                <w:rStyle w:val="PlatzhalterZchn"/>
                <w:kern w:val="0"/>
                <w:lang w:bidi="ar-SA"/>
              </w:rPr>
              <w:t>{{ P.ADRESSE }}</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endif %}</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else %}</w:t>
            </w:r>
          </w:p>
          <w:p>
            <w:pPr>
              <w:pStyle w:val="Normal"/>
              <w:widowControl/>
              <w:spacing w:before="0" w:after="0"/>
              <w:jc w:val="left"/>
              <w:rPr/>
            </w:pPr>
            <w:r>
              <w:rPr>
                <w:kern w:val="0"/>
                <w:lang w:bidi="ar-SA"/>
              </w:rPr>
              <w:t xml:space="preserve">Einsprache vom </w:t>
            </w:r>
            <w:r>
              <w:rPr>
                <w:rStyle w:val="PlatzhalterZchn"/>
                <w:kern w:val="0"/>
                <w:lang w:bidi="ar-SA"/>
              </w:rPr>
              <w:t>{{ E.DATUM_POSTSTEMPEL }}</w:t>
            </w:r>
            <w:r>
              <w:rPr>
                <w:kern w:val="0"/>
                <w:lang w:bidi="ar-SA"/>
              </w:rPr>
              <w:t xml:space="preserve"> von</w:t>
            </w:r>
          </w:p>
          <w:p>
            <w:pPr>
              <w:pStyle w:val="Auflistung"/>
              <w:widowControl/>
              <w:numPr>
                <w:ilvl w:val="0"/>
                <w:numId w:val="2"/>
              </w:numPr>
              <w:spacing w:before="0" w:after="120"/>
              <w:ind w:left="357" w:hanging="357"/>
              <w:contextualSpacing/>
              <w:jc w:val="left"/>
              <w:rPr/>
            </w:pPr>
            <w:r>
              <w:rPr>
                <w:rStyle w:val="PlatzhalterZchn"/>
                <w:kern w:val="0"/>
                <w:lang w:bidi="ar-SA"/>
              </w:rPr>
              <w:t>{{ P.NAME }}</w:t>
            </w:r>
            <w:r>
              <w:rPr>
                <w:kern w:val="0"/>
                <w:lang w:bidi="ar-SA"/>
              </w:rPr>
              <w:t xml:space="preserve">, </w:t>
            </w:r>
            <w:r>
              <w:rPr>
                <w:rStyle w:val="PlatzhalterZchn"/>
                <w:kern w:val="0"/>
                <w:lang w:bidi="ar-SA"/>
              </w:rPr>
              <w:t>{{ P.ADRESSE }}</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endif %}</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endfor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endfor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else %}</w:t>
            </w:r>
          </w:p>
          <w:p>
            <w:pPr>
              <w:pStyle w:val="Normal"/>
              <w:widowControl/>
              <w:spacing w:before="0" w:after="0"/>
              <w:jc w:val="left"/>
              <w:rPr>
                <w:rFonts w:cs="Arial"/>
                <w:szCs w:val="22"/>
              </w:rPr>
            </w:pPr>
            <w:r>
              <w:rPr>
                <w:rFonts w:cs="Arial"/>
                <w:kern w:val="0"/>
                <w:szCs w:val="22"/>
                <w:lang w:bidi="ar-SA"/>
              </w:rPr>
              <w:t>Während der Einsprachefrist sind keine Einsprachen eingegangen.</w:t>
            </w:r>
          </w:p>
          <w:p>
            <w:pPr>
              <w:pStyle w:val="Normal"/>
              <w:widowControl/>
              <w:spacing w:before="0" w:after="0"/>
              <w:jc w:val="left"/>
              <w:rPr>
                <w:rFonts w:ascii="Consolas" w:hAnsi="Consolas" w:cs="Arial"/>
                <w:sz w:val="18"/>
                <w:szCs w:val="18"/>
              </w:rPr>
            </w:pPr>
            <w:r>
              <w:rPr>
                <w:rFonts w:cs="Arial" w:ascii="Consolas" w:hAnsi="Consolas"/>
                <w:color w:val="00B050"/>
                <w:kern w:val="0"/>
                <w:sz w:val="18"/>
                <w:szCs w:val="18"/>
                <w:lang w:bidi="ar-SA"/>
              </w:rPr>
              <w:t>{%p endif %}</w:t>
            </w:r>
          </w:p>
        </w:tc>
      </w:tr>
    </w:tbl>
    <w:p>
      <w:pPr>
        <w:pStyle w:val="Berschrift1Rmisch"/>
        <w:numPr>
          <w:ilvl w:val="0"/>
          <w:numId w:val="9"/>
        </w:numPr>
        <w:ind w:left="737" w:hanging="737"/>
        <w:rPr/>
      </w:pPr>
      <w:r>
        <w:rPr/>
        <w:t>Sachverhalt</w:t>
      </w:r>
    </w:p>
    <w:p>
      <w:pPr>
        <w:pStyle w:val="Normal"/>
        <w:spacing w:before="120" w:after="0"/>
        <w:rPr>
          <w:rFonts w:ascii="Consolas" w:hAnsi="Consolas"/>
          <w:color w:val="00B050"/>
          <w:sz w:val="18"/>
          <w:szCs w:val="18"/>
        </w:rPr>
      </w:pPr>
      <w:bookmarkStart w:id="4" w:name="_Hlk178147447"/>
      <w:r>
        <w:rPr>
          <w:rFonts w:ascii="Consolas" w:hAnsi="Consolas"/>
          <w:color w:val="00B050"/>
          <w:sz w:val="18"/>
          <w:szCs w:val="18"/>
        </w:rPr>
        <w:t>{% if ALLE_GESUCHSTELLER_LISTE|length &gt; 1 %}</w:t>
      </w:r>
      <w:r>
        <w:rPr/>
        <w:t xml:space="preserve">Die Gesuchsteller </w:t>
      </w:r>
      <w:r>
        <w:rPr>
          <w:rFonts w:ascii="Consolas" w:hAnsi="Consolas"/>
          <w:color w:val="00B050"/>
          <w:sz w:val="18"/>
          <w:szCs w:val="18"/>
        </w:rPr>
        <w:t>{% for G in ALLE_GESUCHSTELLER_LISTE %}</w:t>
      </w:r>
      <w:r>
        <w:rPr>
          <w:rStyle w:val="PlatzhalterZchn"/>
        </w:rPr>
        <w:t>{{ G.NAME }}</w:t>
      </w:r>
      <w:r>
        <w:rPr/>
        <w:t xml:space="preserve">, </w:t>
      </w:r>
      <w:r>
        <w:rPr>
          <w:rStyle w:val="PlatzhalterZchn"/>
        </w:rPr>
        <w:t>{{ G.ORTSCHAFT }}</w:t>
      </w:r>
      <w:r>
        <w:rPr>
          <w:rFonts w:ascii="Consolas" w:hAnsi="Consolas"/>
          <w:color w:val="00B050"/>
          <w:sz w:val="18"/>
          <w:szCs w:val="18"/>
        </w:rPr>
        <w:t>{% if not loop.last %}</w:t>
      </w:r>
      <w:r>
        <w:rPr/>
        <w:t xml:space="preserve"> / </w:t>
      </w:r>
      <w:r>
        <w:rPr>
          <w:rFonts w:ascii="Consolas" w:hAnsi="Consolas"/>
          <w:color w:val="00B050"/>
          <w:sz w:val="18"/>
          <w:szCs w:val="18"/>
        </w:rPr>
        <w:t>{% endif %}{% if G.VERTRETER_NAME %}</w:t>
      </w:r>
      <w:r>
        <w:rPr/>
        <w:t xml:space="preserve"> vertreten durch </w:t>
      </w:r>
      <w:r>
        <w:rPr>
          <w:rStyle w:val="PlatzhalterZchn"/>
        </w:rPr>
        <w:t>{{ G.VERTRETER_NAME }}</w:t>
      </w:r>
      <w:r>
        <w:rPr/>
        <w:t xml:space="preserve">, </w:t>
      </w:r>
      <w:r>
        <w:rPr>
          <w:rStyle w:val="PlatzhalterZchn"/>
        </w:rPr>
        <w:t>{{ G.VERTRETER_ORTSCHAFT }}</w:t>
      </w:r>
      <w:r>
        <w:rPr>
          <w:rFonts w:ascii="Consolas" w:hAnsi="Consolas"/>
          <w:color w:val="00B050"/>
          <w:sz w:val="18"/>
          <w:szCs w:val="18"/>
        </w:rPr>
        <w:t>{% endif %}{% endfor %}{% else %}{% for G in ALLE_GESUCHSTELLER_LISTE %}{% if G.ANREDE == "Herr" %}</w:t>
      </w:r>
      <w:r>
        <w:rPr/>
        <w:t xml:space="preserve">Der Gesuchsteller </w:t>
      </w:r>
      <w:r>
        <w:rPr>
          <w:rFonts w:ascii="Consolas" w:hAnsi="Consolas"/>
          <w:color w:val="00B050"/>
          <w:sz w:val="18"/>
          <w:szCs w:val="18"/>
        </w:rPr>
        <w:t>{% elif G.ANREDE == "Frau" %}</w:t>
      </w:r>
      <w:r>
        <w:rPr/>
        <w:t xml:space="preserve">Die Gesuchstellerin </w:t>
      </w:r>
      <w:r>
        <w:rPr>
          <w:rFonts w:ascii="Consolas" w:hAnsi="Consolas"/>
          <w:color w:val="00B050"/>
          <w:sz w:val="18"/>
          <w:szCs w:val="18"/>
        </w:rPr>
        <w:t>{% else %}</w:t>
      </w:r>
      <w:r>
        <w:rPr/>
        <w:t xml:space="preserve">Der/Die Gesuchsteller/in </w:t>
      </w:r>
      <w:r>
        <w:rPr>
          <w:rFonts w:ascii="Consolas" w:hAnsi="Consolas"/>
          <w:color w:val="00B050"/>
          <w:sz w:val="18"/>
          <w:szCs w:val="18"/>
        </w:rPr>
        <w:t>{% endif %}</w:t>
      </w:r>
      <w:r>
        <w:rPr>
          <w:rStyle w:val="PlatzhalterZchn"/>
        </w:rPr>
        <w:t>{{ G.NAME }}</w:t>
      </w:r>
      <w:r>
        <w:rPr/>
        <w:t xml:space="preserve">, </w:t>
      </w:r>
      <w:r>
        <w:rPr>
          <w:rStyle w:val="PlatzhalterZchn"/>
        </w:rPr>
        <w:t>{{ G.ORTSCHAFT }}</w:t>
      </w:r>
      <w:r>
        <w:rPr>
          <w:rFonts w:ascii="Consolas" w:hAnsi="Consolas"/>
          <w:color w:val="00B050"/>
          <w:sz w:val="18"/>
          <w:szCs w:val="18"/>
        </w:rPr>
        <w:t>{% if G.VERTRETER_NAME %}</w:t>
      </w:r>
      <w:r>
        <w:rPr/>
        <w:t xml:space="preserve"> vertreten durch </w:t>
      </w:r>
      <w:r>
        <w:rPr>
          <w:rStyle w:val="PlatzhalterZchn"/>
        </w:rPr>
        <w:t>{{ G.VERTRETER_NAME }}</w:t>
      </w:r>
      <w:r>
        <w:rPr/>
        <w:t xml:space="preserve">, </w:t>
      </w:r>
      <w:r>
        <w:rPr>
          <w:rStyle w:val="PlatzhalterZchn"/>
        </w:rPr>
        <w:t>{{ G.VERTRETER_ORTSCHAFT }}</w:t>
      </w:r>
      <w:r>
        <w:rPr>
          <w:rFonts w:ascii="Consolas" w:hAnsi="Consolas"/>
          <w:color w:val="00B050"/>
          <w:sz w:val="18"/>
          <w:szCs w:val="18"/>
        </w:rPr>
        <w:t>{% endif %}{% endfor %}{% endif %}</w:t>
      </w:r>
      <w:bookmarkEnd w:id="4"/>
      <w:r>
        <w:rPr/>
        <w:t xml:space="preserve"> reichte der </w:t>
      </w:r>
      <w:sdt>
        <w:sdtPr>
          <w:id w:val="1542924300"/>
          <w:placeholder>
            <w:docPart w:val="D5A43A9B1E49491CAA21D4C273CFAC8D"/>
          </w:placeholder>
        </w:sdtPr>
        <w:sdtContent>
          <w:r>
            <w:rPr/>
            <w:t>Baubehörde eingeben</w:t>
          </w:r>
        </w:sdtContent>
      </w:sdt>
      <w:r>
        <w:rPr/>
        <w:t xml:space="preserve"> </w:t>
      </w:r>
      <w:r>
        <w:rPr>
          <w:rStyle w:val="PlatzhalterZchn"/>
        </w:rPr>
        <w:t>{{ LEITBEHOERDE_NAME_KURZ }}</w:t>
      </w:r>
      <w:r>
        <w:rPr/>
        <w:t xml:space="preserve"> am </w:t>
      </w:r>
      <w:r>
        <w:rPr>
          <w:rStyle w:val="PlatzhalterZchn"/>
        </w:rPr>
        <w:t>{{ BAUEINGABE_DATUM }}</w:t>
      </w:r>
      <w:r>
        <w:rPr/>
        <w:t xml:space="preserve"> das Baugesuch für das Bauvorhaben </w:t>
      </w:r>
      <w:r>
        <w:rPr>
          <w:rStyle w:val="PlatzhalterZchn"/>
        </w:rPr>
        <w:t>{{ BESCHREIBUNG_BAUVORHABEN }}</w:t>
      </w:r>
      <w:r>
        <w:rPr/>
        <w:t xml:space="preserve"> auf Grundstücksnummer </w:t>
      </w:r>
      <w:r>
        <w:rPr>
          <w:rStyle w:val="PlatzhalterZchn"/>
        </w:rPr>
        <w:t>{{ GRUNDSTUECK }}</w:t>
      </w:r>
      <w:r>
        <w:rPr/>
        <w:t xml:space="preserve"> in </w:t>
      </w:r>
      <w:r>
        <w:rPr>
          <w:rStyle w:val="PlatzhalterZchn"/>
        </w:rPr>
        <w:t>{{ GEMEINDE }}</w:t>
      </w:r>
      <w:r>
        <w:rPr/>
        <w:t xml:space="preserve"> ein.</w:t>
      </w:r>
    </w:p>
    <w:p>
      <w:pPr>
        <w:pStyle w:val="Normal"/>
        <w:rPr/>
      </w:pPr>
      <w:r>
        <w:rPr/>
      </w:r>
    </w:p>
    <w:p>
      <w:pPr>
        <w:pStyle w:val="Normal"/>
        <w:rPr/>
      </w:pPr>
      <w:r>
        <w:rPr/>
        <w:t>Dem Baugesuch lagen folgende Unterlagen bei:</w:t>
      </w:r>
    </w:p>
    <w:p>
      <w:pPr>
        <w:pStyle w:val="Normal"/>
        <w:rPr>
          <w:rFonts w:ascii="Consolas" w:hAnsi="Consolas"/>
          <w:color w:val="00B050"/>
          <w:sz w:val="18"/>
          <w:szCs w:val="18"/>
        </w:rPr>
      </w:pPr>
      <w:r>
        <w:rPr>
          <w:rFonts w:ascii="Consolas" w:hAnsi="Consolas"/>
          <w:color w:val="00B050"/>
          <w:sz w:val="18"/>
          <w:szCs w:val="18"/>
        </w:rPr>
        <w:t>{%p for U in EINGEREICHTE_UNTERLAGEN %}</w:t>
      </w:r>
    </w:p>
    <w:p>
      <w:pPr>
        <w:pStyle w:val="Platzhalter"/>
        <w:numPr>
          <w:ilvl w:val="0"/>
          <w:numId w:val="10"/>
        </w:numPr>
        <w:ind w:left="357" w:hanging="357"/>
        <w:rPr/>
      </w:pPr>
      <w:r>
        <w:rPr/>
        <w:t>{{ U.NAME }}</w:t>
      </w:r>
    </w:p>
    <w:p>
      <w:pPr>
        <w:pStyle w:val="Normal"/>
        <w:rPr>
          <w:rFonts w:ascii="Consolas" w:hAnsi="Consolas"/>
          <w:color w:val="00B050"/>
          <w:sz w:val="18"/>
          <w:szCs w:val="18"/>
        </w:rPr>
      </w:pPr>
      <w:r>
        <w:rPr>
          <w:rFonts w:ascii="Consolas" w:hAnsi="Consolas"/>
          <w:color w:val="00B050"/>
          <w:sz w:val="18"/>
          <w:szCs w:val="18"/>
        </w:rPr>
        <w:t>{%p endfor %}</w:t>
      </w:r>
    </w:p>
    <w:p>
      <w:pPr>
        <w:pStyle w:val="Normal"/>
        <w:rPr/>
      </w:pPr>
      <w:r>
        <w:rPr/>
      </w:r>
    </w:p>
    <w:p>
      <w:pPr>
        <w:pStyle w:val="Normal"/>
        <w:rPr>
          <w:rFonts w:ascii="Consolas" w:hAnsi="Consolas"/>
          <w:color w:val="00B050"/>
          <w:sz w:val="18"/>
          <w:szCs w:val="18"/>
        </w:rPr>
      </w:pPr>
      <w:r>
        <w:rPr>
          <w:rFonts w:ascii="Consolas" w:hAnsi="Consolas"/>
          <w:color w:val="00B050"/>
          <w:sz w:val="18"/>
          <w:szCs w:val="18"/>
        </w:rPr>
        <w:t>{%p if PUBLIKATION_ORGAN %}</w:t>
      </w:r>
    </w:p>
    <w:p>
      <w:pPr>
        <w:pStyle w:val="Normal"/>
        <w:rPr/>
      </w:pPr>
      <w:r>
        <w:rPr/>
        <w:t xml:space="preserve">Das Baugesuch wurde am </w:t>
      </w:r>
      <w:r>
        <w:rPr>
          <w:rStyle w:val="PlatzhalterZchn"/>
        </w:rPr>
        <w:t>{{ PUBLIKATION_ANZEIGER }}</w:t>
      </w:r>
      <w:r>
        <w:rPr/>
        <w:t xml:space="preserve"> im örtlichen Anzeiger </w:t>
      </w:r>
      <w:r>
        <w:rPr>
          <w:rFonts w:ascii="Consolas" w:hAnsi="Consolas"/>
          <w:color w:val="00B050"/>
          <w:sz w:val="18"/>
          <w:szCs w:val="18"/>
        </w:rPr>
        <w:t>{% if PUBLIKATION_AMTSBLATT %}</w:t>
      </w:r>
      <w:r>
        <w:rPr/>
        <w:t xml:space="preserve">sowie am </w:t>
      </w:r>
      <w:r>
        <w:rPr>
          <w:rStyle w:val="PlatzhalterZchn"/>
        </w:rPr>
        <w:t>{{ PUBLIKATION_AMTSBLATT }}</w:t>
      </w:r>
      <w:r>
        <w:rPr/>
        <w:t xml:space="preserve"> im Amtsblatt </w:t>
      </w:r>
      <w:r>
        <w:rPr>
          <w:rFonts w:cs="Arial" w:ascii="Consolas" w:hAnsi="Consolas"/>
          <w:color w:val="00B050"/>
          <w:sz w:val="18"/>
          <w:szCs w:val="18"/>
        </w:rPr>
        <w:t>{% else %}{% endif %}</w:t>
      </w:r>
      <w:r>
        <w:rPr/>
        <w:t xml:space="preserve">publiziert und das Baugesuchsdossier vom </w:t>
      </w:r>
      <w:r>
        <w:rPr>
          <w:rStyle w:val="PlatzhalterZchn"/>
        </w:rPr>
        <w:t>{{ PUBLIKATION_START }}</w:t>
      </w:r>
      <w:r>
        <w:rPr/>
        <w:t xml:space="preserve"> bis zum </w:t>
      </w:r>
      <w:r>
        <w:rPr>
          <w:rStyle w:val="PlatzhalterZchn"/>
        </w:rPr>
        <w:t>{{ PUBLIKATION_ENDE }}</w:t>
      </w:r>
      <w:r>
        <w:rPr/>
        <w:t xml:space="preserve"> öffentlich aufgelegt.</w:t>
      </w:r>
    </w:p>
    <w:p>
      <w:pPr>
        <w:pStyle w:val="Normal"/>
        <w:rPr>
          <w:rFonts w:ascii="Consolas" w:hAnsi="Consolas"/>
          <w:color w:val="00B050"/>
          <w:sz w:val="18"/>
          <w:szCs w:val="18"/>
        </w:rPr>
      </w:pPr>
      <w:r>
        <w:rPr>
          <w:rFonts w:ascii="Consolas" w:hAnsi="Consolas"/>
          <w:color w:val="00B050"/>
          <w:sz w:val="18"/>
          <w:szCs w:val="18"/>
        </w:rPr>
        <w:t>{%p else %}</w:t>
      </w:r>
    </w:p>
    <w:p>
      <w:pPr>
        <w:pStyle w:val="Normal"/>
        <w:rPr>
          <w:rFonts w:cs="Arial"/>
          <w:color w:val="FF0000"/>
          <w:szCs w:val="22"/>
        </w:rPr>
      </w:pPr>
      <w:r>
        <w:rPr>
          <w:rFonts w:cs="Arial"/>
          <w:color w:val="FF0000"/>
          <w:szCs w:val="22"/>
        </w:rPr>
        <w:t>Für dieses Dossier ist in eBau keine Publikation erfasst!</w:t>
      </w:r>
    </w:p>
    <w:p>
      <w:pPr>
        <w:pStyle w:val="Normal"/>
        <w:rPr>
          <w:rFonts w:ascii="Consolas" w:hAnsi="Consolas"/>
          <w:color w:val="00B050"/>
          <w:sz w:val="18"/>
          <w:szCs w:val="18"/>
        </w:rPr>
      </w:pPr>
      <w:r>
        <w:rPr>
          <w:rFonts w:ascii="Consolas" w:hAnsi="Consolas"/>
          <w:color w:val="00B050"/>
          <w:sz w:val="18"/>
          <w:szCs w:val="18"/>
        </w:rPr>
        <w:t>{%p endif %}</w:t>
      </w:r>
    </w:p>
    <w:p>
      <w:pPr>
        <w:pStyle w:val="Normal"/>
        <w:rPr/>
      </w:pPr>
      <w:r>
        <w:rPr/>
      </w:r>
    </w:p>
    <w:p>
      <w:pPr>
        <w:pStyle w:val="Normal"/>
        <w:rPr>
          <w:rFonts w:ascii="Consolas" w:hAnsi="Consolas"/>
          <w:bCs/>
          <w:color w:val="00B050"/>
          <w:sz w:val="18"/>
          <w:szCs w:val="18"/>
        </w:rPr>
      </w:pPr>
      <w:r>
        <w:rPr>
          <w:rFonts w:ascii="Consolas" w:hAnsi="Consolas"/>
          <w:bCs/>
          <w:color w:val="00B050"/>
          <w:sz w:val="18"/>
          <w:szCs w:val="18"/>
        </w:rPr>
        <w:t>{%p if EINSPRACHEN %}</w:t>
      </w:r>
    </w:p>
    <w:p>
      <w:pPr>
        <w:pStyle w:val="Normal"/>
        <w:rPr/>
      </w:pPr>
      <w:r>
        <w:rPr/>
        <w:t>Gegen das Baugesuch ging(-en) folgende Einsprache(-n) ein:</w:t>
      </w:r>
    </w:p>
    <w:p>
      <w:pPr>
        <w:pStyle w:val="Normal"/>
        <w:rPr>
          <w:rFonts w:ascii="Consolas" w:hAnsi="Consolas"/>
          <w:color w:val="00B050"/>
          <w:sz w:val="18"/>
          <w:szCs w:val="18"/>
        </w:rPr>
      </w:pPr>
      <w:r>
        <w:rPr>
          <w:rFonts w:ascii="Consolas" w:hAnsi="Consolas"/>
          <w:color w:val="00B050"/>
          <w:sz w:val="18"/>
          <w:szCs w:val="18"/>
        </w:rPr>
        <w:t>{%p for E in EINSPRACHEN %}</w:t>
      </w:r>
    </w:p>
    <w:p>
      <w:pPr>
        <w:pStyle w:val="Normal"/>
        <w:rPr>
          <w:rFonts w:ascii="Consolas" w:hAnsi="Consolas" w:cs="Arial"/>
          <w:color w:val="00B050"/>
          <w:sz w:val="18"/>
          <w:szCs w:val="18"/>
        </w:rPr>
      </w:pPr>
      <w:r>
        <w:rPr>
          <w:rFonts w:cs="Arial" w:ascii="Consolas" w:hAnsi="Consolas"/>
          <w:color w:val="00B050"/>
          <w:sz w:val="18"/>
          <w:szCs w:val="18"/>
        </w:rPr>
        <w:t>{%p for P in E.ALLE_EINSPRECHENDEN %}</w:t>
      </w:r>
    </w:p>
    <w:p>
      <w:pPr>
        <w:pStyle w:val="Normal"/>
        <w:rPr>
          <w:rFonts w:ascii="Consolas" w:hAnsi="Consolas" w:cs="Arial"/>
          <w:color w:val="00B050"/>
          <w:sz w:val="18"/>
          <w:szCs w:val="18"/>
        </w:rPr>
      </w:pPr>
      <w:r>
        <w:rPr>
          <w:rFonts w:cs="Arial" w:ascii="Consolas" w:hAnsi="Consolas"/>
          <w:color w:val="00B050"/>
          <w:sz w:val="18"/>
          <w:szCs w:val="18"/>
        </w:rPr>
        <w:t>{%p if E.ALLE_EINSPRECHENDEN | length &gt; 1 %}</w:t>
      </w:r>
    </w:p>
    <w:p>
      <w:pPr>
        <w:pStyle w:val="Normal"/>
        <w:rPr>
          <w:rFonts w:ascii="Consolas" w:hAnsi="Consolas" w:cs="Arial"/>
          <w:color w:val="00B050"/>
          <w:sz w:val="18"/>
          <w:szCs w:val="18"/>
        </w:rPr>
      </w:pPr>
      <w:r>
        <w:rPr>
          <w:rFonts w:cs="Arial" w:ascii="Consolas" w:hAnsi="Consolas"/>
          <w:color w:val="00B050"/>
          <w:sz w:val="18"/>
          <w:szCs w:val="18"/>
        </w:rPr>
        <w:t>{%p if loop.first %}</w:t>
      </w:r>
    </w:p>
    <w:p>
      <w:pPr>
        <w:pStyle w:val="Absatz1Ebene"/>
        <w:numPr>
          <w:ilvl w:val="0"/>
          <w:numId w:val="11"/>
        </w:numPr>
        <w:rPr/>
      </w:pPr>
      <w:r>
        <w:rPr>
          <w:b/>
          <w:bCs/>
        </w:rPr>
        <w:t xml:space="preserve">Sammeleinsprache mit </w:t>
      </w:r>
      <w:r>
        <w:rPr>
          <w:rStyle w:val="PlatzhalterZchn"/>
          <w:b/>
          <w:bCs w:val="false"/>
        </w:rPr>
        <w:t>{{ E.ALLE_EINSPRECHENDEN | length }}</w:t>
      </w:r>
      <w:r>
        <w:rPr>
          <w:b/>
          <w:bCs/>
        </w:rPr>
        <w:t xml:space="preserve"> Einsprechenden. Ansprechperson: </w:t>
      </w:r>
      <w:r>
        <w:rPr>
          <w:rStyle w:val="PlatzhalterZchn"/>
          <w:b/>
          <w:bCs w:val="false"/>
        </w:rPr>
        <w:t>{{ E.EINSPRECHER_NAME }}</w:t>
      </w:r>
      <w:r>
        <w:rPr>
          <w:b/>
          <w:bCs/>
        </w:rPr>
        <w:t xml:space="preserve">, </w:t>
      </w:r>
      <w:r>
        <w:rPr>
          <w:rStyle w:val="PlatzhalterZchn"/>
          <w:b/>
          <w:bCs w:val="false"/>
        </w:rPr>
        <w:t>{{ E.EINSPRECHER_ADRESSE }}</w:t>
      </w:r>
      <w:r>
        <w:rPr>
          <w:rFonts w:ascii="Consolas" w:hAnsi="Consolas"/>
          <w:sz w:val="18"/>
          <w:szCs w:val="18"/>
        </w:rPr>
        <w:br/>
      </w:r>
      <w:r>
        <w:rPr>
          <w:rFonts w:ascii="Consolas" w:hAnsi="Consolas"/>
          <w:color w:val="00B050"/>
          <w:sz w:val="18"/>
          <w:szCs w:val="18"/>
        </w:rPr>
        <w:t>{% if E.EINSPRECHER_ANREDE == "Herr" %}</w:t>
      </w:r>
      <w:r>
        <w:rPr/>
        <w:t>Der Einsprechende</w:t>
      </w:r>
      <w:r>
        <w:rPr>
          <w:rFonts w:ascii="Consolas" w:hAnsi="Consolas"/>
          <w:color w:val="00B050"/>
          <w:sz w:val="18"/>
          <w:szCs w:val="18"/>
        </w:rPr>
        <w:t>{% elif E.EINSPRECHER_ANREDE == "Frau" %}</w:t>
      </w:r>
      <w:r>
        <w:rPr/>
        <w:t>Die Einsprechende</w:t>
      </w:r>
      <w:r>
        <w:rPr>
          <w:rFonts w:ascii="Consolas" w:hAnsi="Consolas"/>
          <w:color w:val="00B050"/>
          <w:sz w:val="18"/>
          <w:szCs w:val="18"/>
        </w:rPr>
        <w:t>{% else %}</w:t>
      </w:r>
      <w:r>
        <w:rPr/>
        <w:t>Der/die Einsprechende</w:t>
      </w:r>
      <w:r>
        <w:rPr>
          <w:rFonts w:ascii="Consolas" w:hAnsi="Consolas"/>
          <w:color w:val="00B050"/>
          <w:sz w:val="18"/>
          <w:szCs w:val="18"/>
        </w:rPr>
        <w:t>{% endif %}</w:t>
      </w:r>
      <w:r>
        <w:rPr/>
        <w:t xml:space="preserve"> </w:t>
      </w:r>
      <w:r>
        <w:rPr>
          <w:rStyle w:val="PlatzhalterZchn"/>
        </w:rPr>
        <w:t>{{ E.EINSPRECHER_NAME }}</w:t>
      </w:r>
      <w:r>
        <w:rPr/>
        <w:t xml:space="preserve"> beantragt, es sei das Baugesuch nicht zu bewilligen. Als Begründung führt </w:t>
      </w:r>
      <w:r>
        <w:rPr>
          <w:rFonts w:ascii="Consolas" w:hAnsi="Consolas"/>
          <w:color w:val="00B050"/>
          <w:sz w:val="18"/>
          <w:szCs w:val="18"/>
        </w:rPr>
        <w:t>{% if E.EINSPRECHER_ANREDE == "Herr" %}</w:t>
      </w:r>
      <w:r>
        <w:rPr/>
        <w:t>er</w:t>
      </w:r>
      <w:r>
        <w:rPr>
          <w:rFonts w:ascii="Consolas" w:hAnsi="Consolas"/>
          <w:color w:val="00B050"/>
          <w:sz w:val="18"/>
          <w:szCs w:val="18"/>
        </w:rPr>
        <w:t>{% elif E.EINSPRECHER_ANREDE == "Frau" %}</w:t>
      </w:r>
      <w:r>
        <w:rPr/>
        <w:t>sie</w:t>
      </w:r>
      <w:r>
        <w:rPr>
          <w:rFonts w:ascii="Consolas" w:hAnsi="Consolas"/>
          <w:color w:val="00B050"/>
          <w:sz w:val="18"/>
          <w:szCs w:val="18"/>
        </w:rPr>
        <w:t>{% else %}</w:t>
      </w:r>
      <w:r>
        <w:rPr/>
        <w:t>er/sie</w:t>
      </w:r>
      <w:r>
        <w:rPr>
          <w:rFonts w:ascii="Consolas" w:hAnsi="Consolas"/>
          <w:color w:val="00B050"/>
          <w:sz w:val="18"/>
          <w:szCs w:val="18"/>
        </w:rPr>
        <w:t>{% endif %}</w:t>
      </w:r>
      <w:r>
        <w:rPr/>
        <w:t xml:space="preserve"> an, </w:t>
      </w:r>
      <w:sdt>
        <w:sdtPr>
          <w:id w:val="799137894"/>
          <w:placeholder>
            <w:docPart w:val="79E68813557447948555AAF61A202C8A"/>
          </w:placeholder>
        </w:sdtPr>
        <w:sdtContent>
          <w:r>
            <w:rPr/>
            <w:t>Begründung eingeben</w:t>
          </w:r>
        </w:sdtContent>
      </w:sdt>
      <w:r>
        <w:rPr/>
        <w:t>.</w:t>
      </w:r>
      <w:r>
        <w:rPr/>
        <w:br/>
        <w:br/>
      </w:r>
      <w:r>
        <w:rPr>
          <w:rFonts w:ascii="Consolas" w:hAnsi="Consolas"/>
          <w:color w:val="00B050"/>
          <w:sz w:val="18"/>
          <w:szCs w:val="18"/>
        </w:rPr>
        <w:t>{% if GESUCHSTELLER_ANREDE == "Herr" %}</w:t>
      </w:r>
      <w:r>
        <w:rPr/>
        <w:t>Der Gesuchsteller</w:t>
      </w:r>
      <w:r>
        <w:rPr>
          <w:rFonts w:ascii="Consolas" w:hAnsi="Consolas"/>
          <w:color w:val="00B050"/>
          <w:sz w:val="18"/>
          <w:szCs w:val="18"/>
        </w:rPr>
        <w:t>{% elif GESUCHSTELLER_ANREDE == "Frau" %}</w:t>
      </w:r>
      <w:r>
        <w:rPr/>
        <w:t>Die Gesuchstellerin</w:t>
      </w:r>
      <w:r>
        <w:rPr>
          <w:rFonts w:ascii="Consolas" w:hAnsi="Consolas"/>
          <w:color w:val="00B050"/>
          <w:sz w:val="18"/>
          <w:szCs w:val="18"/>
        </w:rPr>
        <w:t>{% else %}</w:t>
      </w:r>
      <w:r>
        <w:rPr/>
        <w:t>Gesuchsteller/in</w:t>
      </w:r>
      <w:r>
        <w:rPr>
          <w:rFonts w:ascii="Consolas" w:hAnsi="Consolas"/>
          <w:color w:val="00B050"/>
          <w:sz w:val="18"/>
          <w:szCs w:val="18"/>
        </w:rPr>
        <w:t>{% endif %}</w:t>
      </w:r>
      <w:r>
        <w:rPr/>
        <w:t xml:space="preserve"> </w:t>
      </w:r>
      <w:r>
        <w:rPr>
          <w:rStyle w:val="PlatzhalterZchn"/>
        </w:rPr>
        <w:t>{{ GESUCHSTELLER }}</w:t>
      </w:r>
      <w:r>
        <w:rPr/>
        <w:t xml:space="preserve"> reichte mit Eingabe vom </w:t>
      </w:r>
      <w:sdt>
        <w:sdtPr>
          <w:date>
            <w:dateFormat w:val="dd.MM.yyyy"/>
            <w:lid w:val="de-CH"/>
            <w:storeMappedDataAs w:val="dateTime"/>
            <w:calendar w:val="gregorian"/>
          </w:date>
          <w:id w:val="1205895954"/>
          <w:placeholder>
            <w:docPart w:val="8F80E1723F774611836FDFB35A40BD9B"/>
          </w:placeholder>
        </w:sdtPr>
        <w:sdtContent>
          <w:r>
            <w:rPr/>
          </w:r>
          <w:r>
            <w:rPr/>
          </w:r>
          <w:r>
            <w:rPr>
              <w:rFonts w:eastAsia="Calibri" w:eastAsiaTheme="minorHAnsi"/>
              <w:shd w:fill="FBE4D5" w:val="clear"/>
            </w:rPr>
            <w:t>Datum eingeben</w:t>
          </w:r>
          <w:r>
            <w:rPr>
              <w:rFonts w:eastAsia="Calibri" w:eastAsiaTheme="minorHAnsi"/>
              <w:shd w:fill="FBE4D5" w:val="clear"/>
            </w:rPr>
          </w:r>
        </w:sdtContent>
      </w:sdt>
      <w:r>
        <w:rPr/>
        <w:t xml:space="preserve"> </w:t>
      </w:r>
      <w:r>
        <w:rPr/>
        <w:t xml:space="preserve">eine Stellungnahme zur Einsprache ein. </w:t>
      </w:r>
      <w:r>
        <w:rPr>
          <w:rFonts w:ascii="Consolas" w:hAnsi="Consolas"/>
          <w:color w:val="00B050"/>
          <w:sz w:val="18"/>
          <w:szCs w:val="18"/>
        </w:rPr>
        <w:t>{% if GESUCHSTELLER_ANREDE == "Herr" %}</w:t>
      </w:r>
      <w:r>
        <w:rPr/>
        <w:t>Er</w:t>
      </w:r>
      <w:r>
        <w:rPr>
          <w:rFonts w:ascii="Consolas" w:hAnsi="Consolas"/>
          <w:color w:val="00B050"/>
          <w:sz w:val="18"/>
          <w:szCs w:val="18"/>
        </w:rPr>
        <w:t>{% elif GESUCHSTELLER_ANREDE == "Frau" %}</w:t>
      </w:r>
      <w:r>
        <w:rPr/>
        <w:t>Sie</w:t>
      </w:r>
      <w:r>
        <w:rPr>
          <w:rFonts w:ascii="Consolas" w:hAnsi="Consolas"/>
          <w:color w:val="00B050"/>
          <w:sz w:val="18"/>
          <w:szCs w:val="18"/>
        </w:rPr>
        <w:t>{% else %}</w:t>
      </w:r>
      <w:r>
        <w:rPr/>
        <w:t>Er/Sie</w:t>
      </w:r>
      <w:r>
        <w:rPr>
          <w:rFonts w:ascii="Consolas" w:hAnsi="Consolas"/>
          <w:color w:val="00B050"/>
          <w:sz w:val="18"/>
          <w:szCs w:val="18"/>
        </w:rPr>
        <w:t>{% endif %}</w:t>
      </w:r>
      <w:r>
        <w:rPr/>
        <w:t xml:space="preserve"> beantragt, die Einsprache sei abzuweisen. Als Begründung führt </w:t>
      </w:r>
      <w:r>
        <w:rPr>
          <w:rFonts w:ascii="Consolas" w:hAnsi="Consolas"/>
          <w:color w:val="00B050"/>
          <w:sz w:val="18"/>
          <w:szCs w:val="18"/>
        </w:rPr>
        <w:t>{% if GESUCHSTELLER_ANREDE == "Herr" %}</w:t>
      </w:r>
      <w:r>
        <w:rPr/>
        <w:t>er</w:t>
      </w:r>
      <w:r>
        <w:rPr>
          <w:rFonts w:ascii="Consolas" w:hAnsi="Consolas"/>
          <w:color w:val="00B050"/>
          <w:sz w:val="18"/>
          <w:szCs w:val="18"/>
        </w:rPr>
        <w:t>{% elif GESUCHSTELLER_ANREDE == "Frau" %}</w:t>
      </w:r>
      <w:r>
        <w:rPr/>
        <w:t>sie</w:t>
      </w:r>
      <w:r>
        <w:rPr>
          <w:rFonts w:ascii="Consolas" w:hAnsi="Consolas"/>
          <w:color w:val="00B050"/>
          <w:sz w:val="18"/>
          <w:szCs w:val="18"/>
        </w:rPr>
        <w:t>{% else %}</w:t>
      </w:r>
      <w:r>
        <w:rPr/>
        <w:t>er/sie</w:t>
      </w:r>
      <w:r>
        <w:rPr>
          <w:rFonts w:ascii="Consolas" w:hAnsi="Consolas"/>
          <w:color w:val="00B050"/>
          <w:sz w:val="18"/>
          <w:szCs w:val="18"/>
        </w:rPr>
        <w:t>{% endif %}</w:t>
      </w:r>
      <w:r>
        <w:rPr/>
        <w:t xml:space="preserve"> an, </w:t>
      </w:r>
      <w:sdt>
        <w:sdtPr>
          <w:id w:val="1094729988"/>
          <w:placeholder>
            <w:docPart w:val="88E6C2B122B54A44A5EE63724112607C"/>
          </w:placeholder>
        </w:sdtPr>
        <w:sdtContent>
          <w:r>
            <w:rPr/>
            <w:t>Begründung eingeben</w:t>
          </w:r>
        </w:sdtContent>
      </w:sdt>
      <w:r>
        <w:rPr/>
        <w:t>.</w:t>
      </w:r>
      <w:r>
        <w:rPr/>
        <w:br/>
        <w:br/>
        <w:t xml:space="preserve">Die Baubehörde der Gemeinde </w:t>
      </w:r>
      <w:r>
        <w:rPr>
          <w:rStyle w:val="PlatzhalterZchn"/>
        </w:rPr>
        <w:t>{{ LEITBEHOERDE_NAME_KURZ }}</w:t>
      </w:r>
      <w:r>
        <w:rPr/>
        <w:t xml:space="preserve"> führte am </w:t>
      </w:r>
      <w:sdt>
        <w:sdtPr>
          <w:date>
            <w:dateFormat w:val="dd.MM.yyyy"/>
            <w:lid w:val="de-CH"/>
            <w:storeMappedDataAs w:val="dateTime"/>
            <w:calendar w:val="gregorian"/>
          </w:date>
          <w:id w:val="1242230101"/>
          <w:placeholder>
            <w:docPart w:val="A1FD1D52DBCD47B1A761F33A002F5885"/>
          </w:placeholder>
        </w:sdtPr>
        <w:sdtContent>
          <w:r>
            <w:rPr/>
          </w:r>
          <w:r>
            <w:rPr/>
          </w:r>
          <w:r>
            <w:rPr>
              <w:rFonts w:eastAsia="Calibri" w:eastAsiaTheme="minorHAnsi"/>
              <w:shd w:fill="FBE4D5" w:val="clear"/>
            </w:rPr>
            <w:t>Datum eingeben</w:t>
          </w:r>
          <w:r>
            <w:rPr>
              <w:rFonts w:eastAsia="Calibri" w:eastAsiaTheme="minorHAnsi"/>
              <w:shd w:fill="FBE4D5" w:val="clear"/>
            </w:rPr>
          </w:r>
        </w:sdtContent>
      </w:sdt>
      <w:r>
        <w:rPr/>
        <w:t xml:space="preserve"> vor Ort einen Augenschein mit Parteiverhandlung durch. Die Parteien hielten an ihren schriftlich gestellten Begehren fest.</w:t>
      </w:r>
    </w:p>
    <w:p>
      <w:pPr>
        <w:pStyle w:val="Normal"/>
        <w:rPr>
          <w:rFonts w:ascii="Consolas" w:hAnsi="Consolas"/>
          <w:color w:val="00B050"/>
          <w:sz w:val="18"/>
          <w:szCs w:val="18"/>
        </w:rPr>
      </w:pPr>
      <w:r>
        <w:rPr>
          <w:rFonts w:ascii="Consolas" w:hAnsi="Consolas"/>
          <w:color w:val="00B050"/>
          <w:sz w:val="18"/>
          <w:szCs w:val="18"/>
        </w:rPr>
        <w:t>{%p endif %}</w:t>
      </w:r>
    </w:p>
    <w:p>
      <w:pPr>
        <w:pStyle w:val="Normal"/>
        <w:rPr>
          <w:rFonts w:ascii="Consolas" w:hAnsi="Consolas"/>
          <w:color w:val="00B050"/>
          <w:sz w:val="18"/>
          <w:szCs w:val="18"/>
        </w:rPr>
      </w:pPr>
      <w:r>
        <w:rPr>
          <w:rFonts w:ascii="Consolas" w:hAnsi="Consolas"/>
          <w:color w:val="00B050"/>
          <w:sz w:val="18"/>
          <w:szCs w:val="18"/>
        </w:rPr>
        <w:t>{%p else %}</w:t>
      </w:r>
    </w:p>
    <w:p>
      <w:pPr>
        <w:pStyle w:val="Absatz1Ebene"/>
        <w:numPr>
          <w:ilvl w:val="0"/>
          <w:numId w:val="7"/>
        </w:numPr>
        <w:rPr/>
      </w:pPr>
      <w:r>
        <w:rPr>
          <w:b/>
          <w:bCs/>
        </w:rPr>
        <w:t xml:space="preserve">Einsprache von </w:t>
      </w:r>
      <w:r>
        <w:rPr>
          <w:rStyle w:val="PlatzhalterZchn"/>
          <w:b/>
          <w:bCs w:val="false"/>
        </w:rPr>
        <w:t>{{ E.EINSPRECHER_NAME }}</w:t>
      </w:r>
      <w:r>
        <w:rPr>
          <w:b/>
          <w:bCs/>
        </w:rPr>
        <w:t xml:space="preserve">, </w:t>
      </w:r>
      <w:r>
        <w:rPr>
          <w:rStyle w:val="PlatzhalterZchn"/>
          <w:b/>
          <w:bCs w:val="false"/>
        </w:rPr>
        <w:t>{{ E.EINSPRECHER_ADRESSE }}</w:t>
      </w:r>
      <w:r>
        <w:rPr>
          <w:rFonts w:ascii="Consolas" w:hAnsi="Consolas"/>
          <w:color w:val="00B050"/>
          <w:sz w:val="18"/>
          <w:szCs w:val="18"/>
        </w:rPr>
        <w:br/>
        <w:t>{% if E.EINSPRECHER_ANREDE == "Herr" %}</w:t>
      </w:r>
      <w:r>
        <w:rPr/>
        <w:t>Der Einsprechende</w:t>
      </w:r>
      <w:r>
        <w:rPr>
          <w:rFonts w:ascii="Consolas" w:hAnsi="Consolas"/>
          <w:color w:val="00B050"/>
          <w:sz w:val="18"/>
          <w:szCs w:val="18"/>
        </w:rPr>
        <w:t>{% elif E.EINSPRECHER_ANREDE == "Frau" %}</w:t>
      </w:r>
      <w:r>
        <w:rPr/>
        <w:t>Die Einsprechende</w:t>
      </w:r>
      <w:r>
        <w:rPr>
          <w:rFonts w:ascii="Consolas" w:hAnsi="Consolas"/>
          <w:color w:val="00B050"/>
          <w:sz w:val="18"/>
          <w:szCs w:val="18"/>
        </w:rPr>
        <w:t>{% else %}</w:t>
      </w:r>
      <w:r>
        <w:rPr/>
        <w:t>Der/die Einsprechende</w:t>
      </w:r>
      <w:r>
        <w:rPr>
          <w:rFonts w:ascii="Consolas" w:hAnsi="Consolas"/>
          <w:color w:val="00B050"/>
          <w:sz w:val="18"/>
          <w:szCs w:val="18"/>
        </w:rPr>
        <w:t>{% endif %}</w:t>
      </w:r>
      <w:r>
        <w:rPr/>
        <w:t xml:space="preserve"> </w:t>
      </w:r>
      <w:r>
        <w:rPr>
          <w:rStyle w:val="PlatzhalterZchn"/>
        </w:rPr>
        <w:t>{{ E.EINSPRECHER_NAME }}</w:t>
      </w:r>
      <w:r>
        <w:rPr/>
        <w:t xml:space="preserve"> beantragt, es sei das Baugesuch nicht zu bewilligen. Als Begründung führt </w:t>
      </w:r>
      <w:r>
        <w:rPr>
          <w:rFonts w:ascii="Consolas" w:hAnsi="Consolas"/>
          <w:color w:val="00B050"/>
          <w:sz w:val="18"/>
          <w:szCs w:val="18"/>
        </w:rPr>
        <w:t>{% if E.EINSPRECHER_ANREDE == "Herr" %}</w:t>
      </w:r>
      <w:r>
        <w:rPr/>
        <w:t>er</w:t>
      </w:r>
      <w:r>
        <w:rPr>
          <w:rFonts w:ascii="Consolas" w:hAnsi="Consolas"/>
          <w:color w:val="00B050"/>
          <w:sz w:val="18"/>
          <w:szCs w:val="18"/>
        </w:rPr>
        <w:t>{% elif E.EINSPRECHER_ANREDE == "Frau" %}</w:t>
      </w:r>
      <w:r>
        <w:rPr/>
        <w:t>sie</w:t>
      </w:r>
      <w:r>
        <w:rPr>
          <w:rFonts w:ascii="Consolas" w:hAnsi="Consolas"/>
          <w:color w:val="00B050"/>
          <w:sz w:val="18"/>
          <w:szCs w:val="18"/>
        </w:rPr>
        <w:t>{% else %}</w:t>
      </w:r>
      <w:r>
        <w:rPr/>
        <w:t>er/sie</w:t>
      </w:r>
      <w:r>
        <w:rPr>
          <w:rFonts w:ascii="Consolas" w:hAnsi="Consolas"/>
          <w:color w:val="00B050"/>
          <w:sz w:val="18"/>
          <w:szCs w:val="18"/>
        </w:rPr>
        <w:t>{% endif %}</w:t>
      </w:r>
      <w:r>
        <w:rPr/>
        <w:t xml:space="preserve"> an, </w:t>
      </w:r>
      <w:sdt>
        <w:sdtPr>
          <w:id w:val="1610072793"/>
          <w:placeholder>
            <w:docPart w:val="74A3798F35E54BAE92151FD92E43C4A6"/>
          </w:placeholder>
        </w:sdtPr>
        <w:sdtContent>
          <w:r>
            <w:rPr/>
            <w:t>Begründung eingeben</w:t>
          </w:r>
        </w:sdtContent>
      </w:sdt>
      <w:r>
        <w:rPr/>
        <w:t>.</w:t>
      </w:r>
      <w:r>
        <w:rPr/>
        <w:br/>
        <w:br/>
      </w:r>
      <w:r>
        <w:rPr>
          <w:rFonts w:ascii="Consolas" w:hAnsi="Consolas"/>
          <w:color w:val="00B050"/>
          <w:sz w:val="18"/>
          <w:szCs w:val="18"/>
        </w:rPr>
        <w:t>{% if GESUCHSTELLER_ANREDE == "Herr" %}</w:t>
      </w:r>
      <w:r>
        <w:rPr/>
        <w:t>Der Gesuchsteller</w:t>
      </w:r>
      <w:r>
        <w:rPr>
          <w:rFonts w:ascii="Consolas" w:hAnsi="Consolas"/>
          <w:color w:val="00B050"/>
          <w:sz w:val="18"/>
          <w:szCs w:val="18"/>
        </w:rPr>
        <w:t>{% elif GESUCHSTELLER_ANREDE == "Frau" %}</w:t>
      </w:r>
      <w:r>
        <w:rPr/>
        <w:t>Die Gesuchstellerin</w:t>
      </w:r>
      <w:r>
        <w:rPr>
          <w:rFonts w:ascii="Consolas" w:hAnsi="Consolas"/>
          <w:color w:val="00B050"/>
          <w:sz w:val="18"/>
          <w:szCs w:val="18"/>
        </w:rPr>
        <w:t>{% else %}</w:t>
      </w:r>
      <w:r>
        <w:rPr/>
        <w:t>Gesuchsteller/in</w:t>
      </w:r>
      <w:r>
        <w:rPr>
          <w:rFonts w:ascii="Consolas" w:hAnsi="Consolas"/>
          <w:color w:val="00B050"/>
          <w:sz w:val="18"/>
          <w:szCs w:val="18"/>
        </w:rPr>
        <w:t>{% endif %}</w:t>
      </w:r>
      <w:r>
        <w:rPr/>
        <w:t xml:space="preserve"> </w:t>
      </w:r>
      <w:r>
        <w:rPr>
          <w:rStyle w:val="PlatzhalterZchn"/>
        </w:rPr>
        <w:t>{{ GESUCHSTELLER }}</w:t>
      </w:r>
      <w:r>
        <w:rPr/>
        <w:t xml:space="preserve"> reichte mit Eingabe vom </w:t>
      </w:r>
      <w:sdt>
        <w:sdtPr>
          <w:date>
            <w:dateFormat w:val="dd.MM.yyyy"/>
            <w:lid w:val="de-CH"/>
            <w:storeMappedDataAs w:val="dateTime"/>
            <w:calendar w:val="gregorian"/>
          </w:date>
          <w:id w:val="791403989"/>
          <w:placeholder>
            <w:docPart w:val="4AFE9829630944CCAA8DE6FC91661B58"/>
          </w:placeholder>
        </w:sdtPr>
        <w:sdtContent>
          <w:r>
            <w:rPr/>
          </w:r>
          <w:r>
            <w:rPr/>
          </w:r>
          <w:r>
            <w:rPr>
              <w:rFonts w:eastAsia="Calibri" w:eastAsiaTheme="minorHAnsi"/>
              <w:shd w:fill="FBE4D5" w:val="clear"/>
            </w:rPr>
            <w:t>Datum eingeben</w:t>
          </w:r>
          <w:r>
            <w:rPr>
              <w:rFonts w:eastAsia="Calibri" w:eastAsiaTheme="minorHAnsi"/>
              <w:shd w:fill="FBE4D5" w:val="clear"/>
            </w:rPr>
          </w:r>
        </w:sdtContent>
      </w:sdt>
      <w:r>
        <w:rPr/>
        <w:t xml:space="preserve"> </w:t>
      </w:r>
      <w:r>
        <w:rPr/>
        <w:t xml:space="preserve">eine Stellungnahme zur Einsprache ein. </w:t>
      </w:r>
      <w:r>
        <w:rPr>
          <w:rFonts w:ascii="Consolas" w:hAnsi="Consolas"/>
          <w:color w:val="00B050"/>
          <w:sz w:val="18"/>
          <w:szCs w:val="18"/>
        </w:rPr>
        <w:t>{% if GESUCHSTELLER_ANREDE == "Herr" %}</w:t>
      </w:r>
      <w:r>
        <w:rPr/>
        <w:t>Er</w:t>
      </w:r>
      <w:r>
        <w:rPr>
          <w:rFonts w:ascii="Consolas" w:hAnsi="Consolas"/>
          <w:color w:val="00B050"/>
          <w:sz w:val="18"/>
          <w:szCs w:val="18"/>
        </w:rPr>
        <w:t>{% elif GESUCHSTELLER_ANREDE == "Frau" %}</w:t>
      </w:r>
      <w:r>
        <w:rPr/>
        <w:t>Sie</w:t>
      </w:r>
      <w:r>
        <w:rPr>
          <w:rFonts w:ascii="Consolas" w:hAnsi="Consolas"/>
          <w:color w:val="00B050"/>
          <w:sz w:val="18"/>
          <w:szCs w:val="18"/>
        </w:rPr>
        <w:t>{% else %}</w:t>
      </w:r>
      <w:r>
        <w:rPr/>
        <w:t>Er/Sie</w:t>
      </w:r>
      <w:r>
        <w:rPr>
          <w:rFonts w:ascii="Consolas" w:hAnsi="Consolas"/>
          <w:color w:val="00B050"/>
          <w:sz w:val="18"/>
          <w:szCs w:val="18"/>
        </w:rPr>
        <w:t>{% endif %}</w:t>
      </w:r>
      <w:r>
        <w:rPr/>
        <w:t xml:space="preserve"> beantragt, die Einsprache sei abzuweisen. Als Begründung führt </w:t>
      </w:r>
      <w:r>
        <w:rPr>
          <w:rFonts w:ascii="Consolas" w:hAnsi="Consolas"/>
          <w:color w:val="00B050"/>
          <w:sz w:val="18"/>
          <w:szCs w:val="18"/>
        </w:rPr>
        <w:t>{% if GESUCHSTELLER_ANREDE == "Herr" %}</w:t>
      </w:r>
      <w:r>
        <w:rPr/>
        <w:t>er</w:t>
      </w:r>
      <w:r>
        <w:rPr>
          <w:rFonts w:ascii="Consolas" w:hAnsi="Consolas"/>
          <w:color w:val="00B050"/>
          <w:sz w:val="18"/>
          <w:szCs w:val="18"/>
        </w:rPr>
        <w:t>{% elif GESUCHSTELLER_ANREDE == "Frau" %}</w:t>
      </w:r>
      <w:r>
        <w:rPr/>
        <w:t>sie</w:t>
      </w:r>
      <w:r>
        <w:rPr>
          <w:rFonts w:ascii="Consolas" w:hAnsi="Consolas"/>
          <w:color w:val="00B050"/>
          <w:sz w:val="18"/>
          <w:szCs w:val="18"/>
        </w:rPr>
        <w:t>{% else %}</w:t>
      </w:r>
      <w:r>
        <w:rPr/>
        <w:t>er/sie</w:t>
      </w:r>
      <w:r>
        <w:rPr>
          <w:rFonts w:ascii="Consolas" w:hAnsi="Consolas"/>
          <w:color w:val="00B050"/>
          <w:sz w:val="18"/>
          <w:szCs w:val="18"/>
        </w:rPr>
        <w:t>{% endif %}</w:t>
      </w:r>
      <w:r>
        <w:rPr/>
        <w:t xml:space="preserve"> an, </w:t>
      </w:r>
      <w:sdt>
        <w:sdtPr>
          <w:id w:val="2100522847"/>
          <w:placeholder>
            <w:docPart w:val="26F004D168D14AB3B25EB8A64EC34B0D"/>
          </w:placeholder>
        </w:sdtPr>
        <w:sdtContent>
          <w:r>
            <w:rPr/>
            <w:t>Begründung eingeben</w:t>
          </w:r>
        </w:sdtContent>
      </w:sdt>
      <w:r>
        <w:rPr/>
        <w:t>.</w:t>
      </w:r>
      <w:r>
        <w:rPr/>
        <w:br/>
        <w:br/>
        <w:t xml:space="preserve">Die Baubehörde der Gemeinde </w:t>
      </w:r>
      <w:r>
        <w:rPr>
          <w:rStyle w:val="PlatzhalterZchn"/>
        </w:rPr>
        <w:t>{{ LEITBEHOERDE_NAME_KURZ }}</w:t>
      </w:r>
      <w:r>
        <w:rPr/>
        <w:t xml:space="preserve"> führte am </w:t>
      </w:r>
      <w:sdt>
        <w:sdtPr>
          <w:date>
            <w:dateFormat w:val="dd.MM.yyyy"/>
            <w:lid w:val="de-CH"/>
            <w:storeMappedDataAs w:val="dateTime"/>
            <w:calendar w:val="gregorian"/>
          </w:date>
          <w:id w:val="1154077361"/>
          <w:placeholder>
            <w:docPart w:val="9FB8AD63DC1E4B1A8182965409FAE341"/>
          </w:placeholder>
        </w:sdtPr>
        <w:sdtContent>
          <w:r>
            <w:rPr/>
          </w:r>
          <w:r>
            <w:rPr/>
          </w:r>
          <w:r>
            <w:rPr>
              <w:rFonts w:eastAsia="Calibri" w:eastAsiaTheme="minorHAnsi"/>
              <w:shd w:fill="FBE4D5" w:val="clear"/>
            </w:rPr>
            <w:t>Datum eingeben</w:t>
          </w:r>
          <w:r>
            <w:rPr>
              <w:rFonts w:eastAsia="Calibri" w:eastAsiaTheme="minorHAnsi"/>
              <w:shd w:fill="FBE4D5" w:val="clear"/>
            </w:rPr>
          </w:r>
        </w:sdtContent>
      </w:sdt>
      <w:r>
        <w:rPr/>
        <w:t xml:space="preserve"> vor Ort einen Augenschein mit Parteiverhandlung durch. Die Parteien hielten an ihren schriftlich gestellten Begehren fest.</w:t>
      </w:r>
    </w:p>
    <w:p>
      <w:pPr>
        <w:pStyle w:val="Normal"/>
        <w:rPr>
          <w:rFonts w:ascii="Consolas" w:hAnsi="Consolas"/>
          <w:color w:val="00B050"/>
          <w:sz w:val="18"/>
          <w:szCs w:val="18"/>
        </w:rPr>
      </w:pPr>
      <w:r>
        <w:rPr>
          <w:rFonts w:ascii="Consolas" w:hAnsi="Consolas"/>
          <w:color w:val="00B050"/>
          <w:sz w:val="18"/>
          <w:szCs w:val="18"/>
        </w:rPr>
        <w:t>{%p endif %}</w:t>
      </w:r>
    </w:p>
    <w:p>
      <w:pPr>
        <w:pStyle w:val="Normal"/>
        <w:rPr>
          <w:rFonts w:ascii="Consolas" w:hAnsi="Consolas"/>
          <w:color w:val="00B050"/>
          <w:sz w:val="18"/>
          <w:szCs w:val="18"/>
        </w:rPr>
      </w:pPr>
      <w:r>
        <w:rPr>
          <w:rFonts w:ascii="Consolas" w:hAnsi="Consolas"/>
          <w:color w:val="00B050"/>
          <w:sz w:val="18"/>
          <w:szCs w:val="18"/>
        </w:rPr>
        <w:t>{%p endfor %}</w:t>
      </w:r>
    </w:p>
    <w:p>
      <w:pPr>
        <w:pStyle w:val="Normal"/>
        <w:rPr>
          <w:rFonts w:ascii="Consolas" w:hAnsi="Consolas"/>
          <w:color w:val="00B050"/>
          <w:sz w:val="18"/>
          <w:szCs w:val="18"/>
        </w:rPr>
      </w:pPr>
      <w:r>
        <w:rPr>
          <w:rFonts w:ascii="Consolas" w:hAnsi="Consolas"/>
          <w:color w:val="00B050"/>
          <w:sz w:val="18"/>
          <w:szCs w:val="18"/>
        </w:rPr>
        <w:t>{%p endfor %}</w:t>
      </w:r>
    </w:p>
    <w:p>
      <w:pPr>
        <w:pStyle w:val="Normal"/>
        <w:rPr>
          <w:rFonts w:ascii="Consolas" w:hAnsi="Consolas"/>
          <w:color w:val="00B050"/>
          <w:sz w:val="18"/>
          <w:szCs w:val="18"/>
        </w:rPr>
      </w:pPr>
      <w:r>
        <w:rPr>
          <w:rFonts w:ascii="Consolas" w:hAnsi="Consolas"/>
          <w:color w:val="00B050"/>
          <w:sz w:val="18"/>
          <w:szCs w:val="18"/>
        </w:rPr>
        <w:t>{%p else %}</w:t>
      </w:r>
    </w:p>
    <w:p>
      <w:pPr>
        <w:pStyle w:val="Normal"/>
        <w:spacing w:before="120" w:after="0"/>
        <w:rPr/>
      </w:pPr>
      <w:r>
        <w:rPr/>
        <w:t>Während der Einsprachefrist sind keine Einsprachen eingegangen.</w:t>
      </w:r>
    </w:p>
    <w:p>
      <w:pPr>
        <w:pStyle w:val="Normal"/>
        <w:rPr/>
      </w:pPr>
      <w:r>
        <w:rPr>
          <w:rFonts w:ascii="Consolas" w:hAnsi="Consolas"/>
          <w:color w:val="00B050"/>
          <w:sz w:val="18"/>
          <w:szCs w:val="18"/>
        </w:rPr>
        <w:t>{%p endif %}</w:t>
      </w:r>
    </w:p>
    <w:p>
      <w:pPr>
        <w:pStyle w:val="Berschrift1Rmisch"/>
        <w:numPr>
          <w:ilvl w:val="0"/>
          <w:numId w:val="9"/>
        </w:numPr>
        <w:ind w:left="737" w:hanging="737"/>
        <w:rPr/>
      </w:pPr>
      <w:r>
        <w:rPr/>
        <w:t>Erwägungen</w:t>
      </w:r>
    </w:p>
    <w:p>
      <w:pPr>
        <w:pStyle w:val="Heading1"/>
        <w:ind w:left="737" w:hanging="737"/>
        <w:rPr/>
      </w:pPr>
      <w:r>
        <w:rPr/>
        <w:t>Einsprachen</w:t>
      </w:r>
    </w:p>
    <w:p>
      <w:pPr>
        <w:pStyle w:val="Normal"/>
        <w:rPr>
          <w:rFonts w:ascii="Consolas" w:hAnsi="Consolas"/>
          <w:bCs/>
          <w:color w:val="00B050"/>
          <w:sz w:val="18"/>
          <w:szCs w:val="18"/>
        </w:rPr>
      </w:pPr>
      <w:r>
        <w:rPr>
          <w:rFonts w:ascii="Consolas" w:hAnsi="Consolas"/>
          <w:bCs/>
          <w:color w:val="00B050"/>
          <w:sz w:val="18"/>
          <w:szCs w:val="18"/>
        </w:rPr>
        <w:t>{%p if EINSPRACHEN %}</w:t>
      </w:r>
    </w:p>
    <w:p>
      <w:pPr>
        <w:pStyle w:val="Normal"/>
        <w:rPr>
          <w:rFonts w:ascii="Consolas" w:hAnsi="Consolas"/>
          <w:color w:val="00B050"/>
          <w:sz w:val="18"/>
          <w:szCs w:val="18"/>
        </w:rPr>
      </w:pPr>
      <w:r>
        <w:rPr>
          <w:rFonts w:ascii="Consolas" w:hAnsi="Consolas"/>
          <w:color w:val="00B050"/>
          <w:sz w:val="18"/>
          <w:szCs w:val="18"/>
        </w:rPr>
        <w:t>{%p for E in EINSPRACHEN %}</w:t>
      </w:r>
    </w:p>
    <w:p>
      <w:pPr>
        <w:pStyle w:val="Normal"/>
        <w:rPr>
          <w:rFonts w:ascii="Consolas" w:hAnsi="Consolas" w:cs="Arial"/>
          <w:color w:val="00B050"/>
          <w:sz w:val="18"/>
          <w:szCs w:val="18"/>
        </w:rPr>
      </w:pPr>
      <w:r>
        <w:rPr>
          <w:rFonts w:cs="Arial" w:ascii="Consolas" w:hAnsi="Consolas"/>
          <w:color w:val="00B050"/>
          <w:sz w:val="18"/>
          <w:szCs w:val="18"/>
        </w:rPr>
        <w:t>{%p for P in E.ALLE_EINSPRECHENDEN %}</w:t>
      </w:r>
    </w:p>
    <w:p>
      <w:pPr>
        <w:pStyle w:val="Normal"/>
        <w:rPr>
          <w:rFonts w:ascii="Consolas" w:hAnsi="Consolas" w:cs="Arial"/>
          <w:color w:val="00B050"/>
          <w:sz w:val="18"/>
          <w:szCs w:val="18"/>
        </w:rPr>
      </w:pPr>
      <w:r>
        <w:rPr>
          <w:rFonts w:cs="Arial" w:ascii="Consolas" w:hAnsi="Consolas"/>
          <w:color w:val="00B050"/>
          <w:sz w:val="18"/>
          <w:szCs w:val="18"/>
        </w:rPr>
        <w:t>{%p if E.ALLE_EINSPRECHENDEN | length &gt; 1 %}</w:t>
      </w:r>
    </w:p>
    <w:p>
      <w:pPr>
        <w:pStyle w:val="Normal"/>
        <w:rPr>
          <w:rFonts w:ascii="Consolas" w:hAnsi="Consolas"/>
          <w:color w:val="00B050"/>
          <w:sz w:val="18"/>
          <w:szCs w:val="18"/>
        </w:rPr>
      </w:pPr>
      <w:r>
        <w:rPr>
          <w:rFonts w:cs="Arial" w:ascii="Consolas" w:hAnsi="Consolas"/>
          <w:color w:val="00B050"/>
          <w:sz w:val="18"/>
          <w:szCs w:val="18"/>
        </w:rPr>
        <w:t>{%p if loop.first %}</w:t>
      </w:r>
    </w:p>
    <w:p>
      <w:pPr>
        <w:pStyle w:val="Heading2"/>
        <w:ind w:left="737" w:hanging="737"/>
        <w:rPr/>
      </w:pPr>
      <w:r>
        <w:rPr/>
        <w:t xml:space="preserve">Sammeleinsprache </w:t>
      </w:r>
      <w:bookmarkStart w:id="5" w:name="_Hlk178152379"/>
      <w:r>
        <w:rPr/>
        <w:t xml:space="preserve">mit </w:t>
      </w:r>
      <w:r>
        <w:rPr>
          <w:rStyle w:val="PlatzhalterZchn"/>
          <w:rFonts w:eastAsia="" w:eastAsiaTheme="majorEastAsia"/>
        </w:rPr>
        <w:t>{{ E.ALLE_EINSPRECHENDEN | length }}</w:t>
      </w:r>
      <w:r>
        <w:rPr/>
        <w:t xml:space="preserve"> Einsprechenden. Ansprechperson:</w:t>
      </w:r>
      <w:bookmarkEnd w:id="5"/>
      <w:r>
        <w:rPr/>
        <w:t xml:space="preserve"> </w:t>
      </w:r>
      <w:r>
        <w:rPr>
          <w:rStyle w:val="PlatzhalterZchn"/>
          <w:rFonts w:eastAsia="" w:eastAsiaTheme="majorEastAsia"/>
        </w:rPr>
        <w:t>{{ E.EINSPRECHER_NAME }}</w:t>
      </w:r>
      <w:r>
        <w:rPr/>
        <w:t xml:space="preserve">, </w:t>
      </w:r>
      <w:r>
        <w:rPr>
          <w:rStyle w:val="PlatzhalterZchn"/>
          <w:rFonts w:eastAsia="" w:eastAsiaTheme="majorEastAsia"/>
        </w:rPr>
        <w:t>{{ E.EINSPRECHER_ADRESSE }}</w:t>
      </w:r>
      <w:r>
        <w:rPr/>
        <w:t xml:space="preserve"> vom </w:t>
      </w:r>
      <w:r>
        <w:rPr>
          <w:rStyle w:val="PlatzhalterZchn"/>
          <w:rFonts w:eastAsia="" w:eastAsiaTheme="majorEastAsia"/>
        </w:rPr>
        <w:t>{{ E.DATUM_POSTSTEMPEL }}</w:t>
      </w:r>
    </w:p>
    <w:p>
      <w:pPr>
        <w:pStyle w:val="Normal"/>
        <w:rPr/>
      </w:pPr>
      <w:r>
        <w:rPr/>
      </w:r>
    </w:p>
    <w:p>
      <w:pPr>
        <w:pStyle w:val="Normal"/>
        <w:rPr>
          <w:rStyle w:val="Strong"/>
        </w:rPr>
      </w:pPr>
      <w:r>
        <w:rPr>
          <w:rStyle w:val="Strong"/>
        </w:rPr>
        <w:t>Formelles</w:t>
      </w:r>
    </w:p>
    <w:p>
      <w:pPr>
        <w:pStyle w:val="Normal"/>
        <w:spacing w:before="120" w:after="0"/>
        <w:rPr/>
      </w:pPr>
      <w:r>
        <w:rPr/>
        <w:t xml:space="preserve">Die Baubehörde der Gemeinde </w:t>
      </w:r>
      <w:r>
        <w:rPr>
          <w:rStyle w:val="PlatzhalterZchn"/>
        </w:rPr>
        <w:t>{{ LEITBEHOERDE_NAME_KURZ }}</w:t>
      </w:r>
      <w:r>
        <w:rPr/>
        <w:t xml:space="preserve"> ist zuständig für die Beurteilung von Baugesuchen und damit zusammenhängende Einsprachen.</w:t>
      </w:r>
    </w:p>
    <w:p>
      <w:pPr>
        <w:pStyle w:val="Normal"/>
        <w:spacing w:before="120" w:after="0"/>
        <w:rPr/>
      </w:pPr>
      <w:r>
        <w:rPr/>
        <w:t xml:space="preserve">Die Einsprache von </w:t>
      </w:r>
      <w:r>
        <w:rPr>
          <w:rStyle w:val="PlatzhalterZchn"/>
        </w:rPr>
        <w:t>{{ E.EINSPRECHER_NAME }}</w:t>
      </w:r>
      <w:r>
        <w:rPr>
          <w:color w:val="00B050"/>
        </w:rPr>
        <w:t xml:space="preserve"> </w:t>
      </w:r>
      <w:r>
        <w:rPr/>
        <w:t xml:space="preserve">vom </w:t>
      </w:r>
      <w:r>
        <w:rPr>
          <w:rStyle w:val="PlatzhalterZchn"/>
        </w:rPr>
        <w:t>{{ E.DATUM_POSTSTEMPEL }}</w:t>
      </w:r>
      <w:r>
        <w:rPr/>
        <w:t xml:space="preserve"> erfolgte frist- und formgerecht.</w:t>
      </w:r>
    </w:p>
    <w:p>
      <w:pPr>
        <w:pStyle w:val="Normal"/>
        <w:spacing w:before="120" w:after="0"/>
        <w:rPr/>
      </w:pPr>
      <w:r>
        <w:rPr>
          <w:rFonts w:ascii="Consolas" w:hAnsi="Consolas"/>
          <w:color w:val="00B050"/>
          <w:sz w:val="18"/>
          <w:szCs w:val="18"/>
        </w:rPr>
        <w:t>{% if E.EINSPRECHER_ANREDE == "Herr" %}</w:t>
      </w:r>
      <w:r>
        <w:rPr/>
        <w:t>Der Einsprechende</w:t>
      </w:r>
      <w:r>
        <w:rPr>
          <w:rFonts w:ascii="Consolas" w:hAnsi="Consolas"/>
          <w:color w:val="00B050"/>
          <w:sz w:val="18"/>
          <w:szCs w:val="18"/>
        </w:rPr>
        <w:t>{% elif E.EINSPRECHER_ANREDE == "Frau" %}</w:t>
      </w:r>
      <w:r>
        <w:rPr/>
        <w:t>Die Einsprechende</w:t>
      </w:r>
      <w:r>
        <w:rPr>
          <w:rFonts w:ascii="Consolas" w:hAnsi="Consolas"/>
          <w:color w:val="00B050"/>
          <w:sz w:val="18"/>
          <w:szCs w:val="18"/>
        </w:rPr>
        <w:t>{% else %}</w:t>
      </w:r>
      <w:r>
        <w:rPr/>
        <w:t>Der/die Einsprechende</w:t>
      </w:r>
      <w:r>
        <w:rPr>
          <w:rFonts w:ascii="Consolas" w:hAnsi="Consolas"/>
          <w:color w:val="00B050"/>
          <w:sz w:val="18"/>
          <w:szCs w:val="18"/>
        </w:rPr>
        <w:t>{% endif %}</w:t>
      </w:r>
      <w:r>
        <w:rPr/>
        <w:t xml:space="preserve"> </w:t>
      </w:r>
      <w:r>
        <w:rPr>
          <w:rStyle w:val="PlatzhalterZchn"/>
        </w:rPr>
        <w:t>{{ E.EINSPRECHER_NAME }}</w:t>
      </w:r>
      <w:r>
        <w:rPr>
          <w:color w:val="00B050"/>
        </w:rPr>
        <w:t xml:space="preserve"> </w:t>
      </w:r>
      <w:r>
        <w:rPr/>
        <w:t xml:space="preserve">ist als </w:t>
      </w:r>
      <w:r>
        <w:rPr>
          <w:rFonts w:ascii="Consolas" w:hAnsi="Consolas"/>
          <w:color w:val="00B050"/>
          <w:sz w:val="18"/>
          <w:szCs w:val="18"/>
        </w:rPr>
        <w:t>{% if E.EINSPRECHER_ANREDE == "Herr" %}</w:t>
      </w:r>
      <w:r>
        <w:rPr/>
        <w:t>Eigentümer</w:t>
      </w:r>
      <w:r>
        <w:rPr>
          <w:rFonts w:ascii="Consolas" w:hAnsi="Consolas"/>
          <w:color w:val="00B050"/>
          <w:sz w:val="18"/>
          <w:szCs w:val="18"/>
        </w:rPr>
        <w:t>{% elif E.EINSPRECHER_ANREDE == "Frau" %}</w:t>
      </w:r>
      <w:r>
        <w:rPr/>
        <w:t>Eigentümerin</w:t>
      </w:r>
      <w:r>
        <w:rPr>
          <w:rFonts w:ascii="Consolas" w:hAnsi="Consolas"/>
          <w:color w:val="00B050"/>
          <w:sz w:val="18"/>
          <w:szCs w:val="18"/>
        </w:rPr>
        <w:t>{% else %}</w:t>
      </w:r>
      <w:r>
        <w:rPr/>
        <w:t>Eigentümer/in</w:t>
      </w:r>
      <w:r>
        <w:rPr>
          <w:rFonts w:ascii="Consolas" w:hAnsi="Consolas"/>
          <w:color w:val="00B050"/>
          <w:sz w:val="18"/>
          <w:szCs w:val="18"/>
        </w:rPr>
        <w:t>{% endif %}</w:t>
      </w:r>
      <w:r>
        <w:rPr/>
        <w:t xml:space="preserve"> von Grundstück </w:t>
      </w:r>
      <w:r>
        <w:rPr>
          <w:rStyle w:val="PlatzhalterZchn"/>
        </w:rPr>
        <w:t>{{ GRUNDSTUECK }}</w:t>
      </w:r>
      <w:r>
        <w:rPr/>
        <w:t xml:space="preserve"> in </w:t>
      </w:r>
      <w:r>
        <w:rPr>
          <w:rStyle w:val="PlatzhalterZchn"/>
        </w:rPr>
        <w:t>{{ GEMEINDE }}</w:t>
      </w:r>
      <w:r>
        <w:rPr/>
        <w:t xml:space="preserve"> und </w:t>
      </w:r>
      <w:r>
        <w:rPr>
          <w:rFonts w:ascii="Consolas" w:hAnsi="Consolas"/>
          <w:color w:val="00B050"/>
          <w:sz w:val="18"/>
          <w:szCs w:val="18"/>
        </w:rPr>
        <w:t>{% if E.EINSPRECHER_ANREDE == "Herr" %}</w:t>
      </w:r>
      <w:r>
        <w:rPr/>
        <w:t>Nachbar</w:t>
      </w:r>
      <w:r>
        <w:rPr>
          <w:rFonts w:ascii="Consolas" w:hAnsi="Consolas"/>
          <w:color w:val="00B050"/>
          <w:sz w:val="18"/>
          <w:szCs w:val="18"/>
        </w:rPr>
        <w:t>{% elif E.EINSPRECHER_ANREDE == "Frau" %}</w:t>
      </w:r>
      <w:r>
        <w:rPr/>
        <w:t>Nachbarin</w:t>
      </w:r>
      <w:r>
        <w:rPr>
          <w:rFonts w:ascii="Consolas" w:hAnsi="Consolas"/>
          <w:color w:val="00B050"/>
          <w:sz w:val="18"/>
          <w:szCs w:val="18"/>
        </w:rPr>
        <w:t>{% else %}</w:t>
      </w:r>
      <w:r>
        <w:rPr/>
        <w:t>Nachbar/in</w:t>
      </w:r>
      <w:r>
        <w:rPr>
          <w:rFonts w:ascii="Consolas" w:hAnsi="Consolas"/>
          <w:color w:val="00B050"/>
          <w:sz w:val="18"/>
          <w:szCs w:val="18"/>
        </w:rPr>
        <w:t>{% endif %}</w:t>
      </w:r>
      <w:r>
        <w:rPr/>
        <w:t xml:space="preserve"> des Baugrundstücks besonders berührt und hat ein schutzwürdiges Interesse an der Änderung oder Nichtbewilligung des Baugesuchs.</w:t>
      </w:r>
    </w:p>
    <w:p>
      <w:pPr>
        <w:pStyle w:val="Normal"/>
        <w:spacing w:before="120" w:after="0"/>
        <w:rPr/>
      </w:pPr>
      <w:r>
        <w:rPr/>
        <w:t xml:space="preserve">Auf die Einsprache wird </w:t>
      </w:r>
      <w:sdt>
        <w:sdtPr>
          <w:id w:val="2092269475"/>
          <w:placeholder>
            <w:docPart w:val="E49884F847874509BF53495EC1E49D49"/>
          </w:placeholder>
        </w:sdtPr>
        <w:sdtContent>
          <w:r>
            <w:rPr/>
            <w:t>eingetreten / nicht eingetreten</w:t>
          </w:r>
        </w:sdtContent>
      </w:sdt>
      <w:r>
        <w:rPr/>
        <w:t>.</w:t>
      </w:r>
    </w:p>
    <w:p>
      <w:pPr>
        <w:pStyle w:val="Normal"/>
        <w:rPr/>
      </w:pPr>
      <w:r>
        <w:rPr/>
      </w:r>
    </w:p>
    <w:p>
      <w:pPr>
        <w:pStyle w:val="Normal"/>
        <w:rPr>
          <w:rStyle w:val="Strong"/>
        </w:rPr>
      </w:pPr>
      <w:r>
        <w:rPr>
          <w:rStyle w:val="Strong"/>
        </w:rPr>
        <w:t>Materielles</w:t>
      </w:r>
    </w:p>
    <w:p>
      <w:pPr>
        <w:pStyle w:val="Normal"/>
        <w:spacing w:before="120" w:after="0"/>
        <w:rPr/>
      </w:pPr>
      <w:r>
        <w:rPr>
          <w:rFonts w:ascii="Consolas" w:hAnsi="Consolas"/>
          <w:color w:val="00B050"/>
          <w:sz w:val="18"/>
          <w:szCs w:val="18"/>
        </w:rPr>
        <w:t>{% if E.EINSPRECHER_ANREDE == "Herr" %}</w:t>
      </w:r>
      <w:r>
        <w:rPr/>
        <w:t>Der Einsprechende</w:t>
      </w:r>
      <w:r>
        <w:rPr>
          <w:rFonts w:ascii="Consolas" w:hAnsi="Consolas"/>
          <w:color w:val="00B050"/>
          <w:sz w:val="18"/>
          <w:szCs w:val="18"/>
        </w:rPr>
        <w:t>{% elif E.EINSPRECHER_ANREDE == "Frau" %}</w:t>
      </w:r>
      <w:r>
        <w:rPr/>
        <w:t>Die Einsprechende</w:t>
      </w:r>
      <w:r>
        <w:rPr>
          <w:rFonts w:ascii="Consolas" w:hAnsi="Consolas"/>
          <w:color w:val="00B050"/>
          <w:sz w:val="18"/>
          <w:szCs w:val="18"/>
        </w:rPr>
        <w:t>{% else %}</w:t>
      </w:r>
      <w:r>
        <w:rPr/>
        <w:t>Der/die Einsprechende</w:t>
      </w:r>
      <w:r>
        <w:rPr>
          <w:rFonts w:ascii="Consolas" w:hAnsi="Consolas"/>
          <w:color w:val="00B050"/>
          <w:sz w:val="18"/>
          <w:szCs w:val="18"/>
        </w:rPr>
        <w:t xml:space="preserve">{% endif %} </w:t>
      </w:r>
      <w:r>
        <w:rPr>
          <w:rStyle w:val="PlatzhalterZchn"/>
        </w:rPr>
        <w:t>{{ E.EINSPRECHER_NAME }}</w:t>
      </w:r>
      <w:r>
        <w:rPr/>
        <w:t xml:space="preserve"> bringt vor, </w:t>
      </w:r>
      <w:sdt>
        <w:sdtPr>
          <w:id w:val="901556258"/>
          <w:placeholder>
            <w:docPart w:val="C6EB278CD1704CBDBE84791254818764"/>
          </w:placeholder>
        </w:sdtPr>
        <w:sdtContent>
          <w:r>
            <w:rPr/>
            <w:t>Grund Einsprecher/in eingeben</w:t>
          </w:r>
        </w:sdtContent>
      </w:sdt>
      <w:r>
        <w:rPr/>
        <w:t xml:space="preserve">. </w:t>
      </w:r>
      <w:r>
        <w:rPr>
          <w:rFonts w:ascii="Consolas" w:hAnsi="Consolas"/>
          <w:color w:val="00B050"/>
          <w:sz w:val="18"/>
          <w:szCs w:val="18"/>
        </w:rPr>
        <w:t>{% if GESUCHSTELLER_ANREDE == "Herr" %}</w:t>
      </w:r>
      <w:r>
        <w:rPr/>
        <w:t>Der Bauherr</w:t>
      </w:r>
      <w:r>
        <w:rPr>
          <w:rFonts w:ascii="Consolas" w:hAnsi="Consolas"/>
          <w:color w:val="00B050"/>
          <w:sz w:val="18"/>
          <w:szCs w:val="18"/>
        </w:rPr>
        <w:t>{% elif GESUCHSTELLER_ANREDE == "Frau" %}</w:t>
      </w:r>
      <w:r>
        <w:rPr/>
        <w:t>Die Bauherrin</w:t>
      </w:r>
      <w:r>
        <w:rPr>
          <w:rFonts w:ascii="Consolas" w:hAnsi="Consolas"/>
          <w:color w:val="00B050"/>
          <w:sz w:val="18"/>
          <w:szCs w:val="18"/>
        </w:rPr>
        <w:t>{% else %}</w:t>
      </w:r>
      <w:r>
        <w:rPr/>
        <w:t>Der/Die Bauherr/in</w:t>
      </w:r>
      <w:r>
        <w:rPr>
          <w:rFonts w:ascii="Consolas" w:hAnsi="Consolas"/>
          <w:color w:val="00B050"/>
          <w:sz w:val="18"/>
          <w:szCs w:val="18"/>
        </w:rPr>
        <w:t>{% endif %}</w:t>
      </w:r>
      <w:r>
        <w:rPr/>
        <w:t xml:space="preserve"> </w:t>
      </w:r>
      <w:r>
        <w:rPr>
          <w:rStyle w:val="PlatzhalterZchn"/>
        </w:rPr>
        <w:t>{{ GESUCHSTELLER }}</w:t>
      </w:r>
      <w:r>
        <w:rPr/>
        <w:t xml:space="preserve"> bringt dagegen vor, </w:t>
      </w:r>
      <w:sdt>
        <w:sdtPr>
          <w:id w:val="1791156865"/>
          <w:placeholder>
            <w:docPart w:val="2DE5343C3E5844A6B150CF244BEDE053"/>
          </w:placeholder>
        </w:sdtPr>
        <w:sdtContent>
          <w:r>
            <w:rPr/>
            <w:t>Grund Gesuchsteller/in eingeben</w:t>
          </w:r>
        </w:sdtContent>
      </w:sdt>
      <w:r>
        <w:rPr/>
        <w:t>. Die Einsprache ist daher abzuweisen.</w:t>
      </w:r>
    </w:p>
    <w:p>
      <w:pPr>
        <w:pStyle w:val="Normal"/>
        <w:spacing w:before="120" w:after="0"/>
        <w:rPr/>
      </w:pPr>
      <w:r>
        <w:rPr/>
        <w:t xml:space="preserve">Das Bauvorhaben ist </w:t>
      </w:r>
      <w:sdt>
        <w:sdtPr>
          <w:id w:val="1321572762"/>
          <w:placeholder>
            <w:docPart w:val="1B13E575BC6D4FF4AB5D4C1DFB3786B4"/>
          </w:placeholder>
        </w:sdtPr>
        <w:sdtContent>
          <w:r>
            <w:rPr/>
            <w:t>Text eingeben</w:t>
          </w:r>
        </w:sdtContent>
      </w:sdt>
    </w:p>
    <w:p>
      <w:pPr>
        <w:pStyle w:val="Normal"/>
        <w:spacing w:before="120" w:after="0"/>
        <w:rPr/>
      </w:pPr>
      <w:r>
        <w:rPr/>
        <w:t>(Verfügung von Bedingungen und Auflagen (Achtung: muss begründet werden. Begründung kann sich auch aus Prüfung des Baugesuchs auf Übereinstimmung mit den übrigen Bauvorschriften ergeben).</w:t>
      </w:r>
    </w:p>
    <w:p>
      <w:pPr>
        <w:pStyle w:val="Normal"/>
        <w:rPr>
          <w:rFonts w:ascii="Consolas" w:hAnsi="Consolas"/>
          <w:color w:val="00B050"/>
          <w:sz w:val="18"/>
          <w:szCs w:val="18"/>
        </w:rPr>
      </w:pPr>
      <w:r>
        <w:rPr>
          <w:rFonts w:ascii="Consolas" w:hAnsi="Consolas"/>
          <w:color w:val="00B050"/>
          <w:sz w:val="18"/>
          <w:szCs w:val="18"/>
        </w:rPr>
        <w:t>{%p endif %}</w:t>
      </w:r>
    </w:p>
    <w:p>
      <w:pPr>
        <w:pStyle w:val="Normal"/>
        <w:rPr>
          <w:rFonts w:ascii="Consolas" w:hAnsi="Consolas"/>
          <w:color w:val="00B050"/>
          <w:sz w:val="18"/>
          <w:szCs w:val="18"/>
        </w:rPr>
      </w:pPr>
      <w:r>
        <w:rPr>
          <w:rFonts w:ascii="Consolas" w:hAnsi="Consolas"/>
          <w:color w:val="00B050"/>
          <w:sz w:val="18"/>
          <w:szCs w:val="18"/>
        </w:rPr>
        <w:t>{%p else %}</w:t>
      </w:r>
    </w:p>
    <w:p>
      <w:pPr>
        <w:pStyle w:val="Heading2"/>
        <w:ind w:left="737" w:hanging="737"/>
        <w:rPr/>
      </w:pPr>
      <w:r>
        <w:rPr/>
        <w:t xml:space="preserve">Einsprache von </w:t>
      </w:r>
      <w:r>
        <w:rPr>
          <w:rStyle w:val="PlatzhalterZchn"/>
          <w:rFonts w:eastAsia="" w:eastAsiaTheme="majorEastAsia"/>
        </w:rPr>
        <w:t>{{ E.EINSPRECHER_NAME }}</w:t>
      </w:r>
      <w:r>
        <w:rPr/>
        <w:t xml:space="preserve">, </w:t>
      </w:r>
      <w:r>
        <w:rPr>
          <w:rStyle w:val="PlatzhalterZchn"/>
          <w:rFonts w:eastAsia="" w:eastAsiaTheme="majorEastAsia"/>
        </w:rPr>
        <w:t>{{ E.EINSPRECHER_ADRESSE }}</w:t>
      </w:r>
      <w:r>
        <w:rPr/>
        <w:t xml:space="preserve"> vom </w:t>
      </w:r>
      <w:r>
        <w:rPr>
          <w:rStyle w:val="PlatzhalterZchn"/>
          <w:rFonts w:eastAsia="" w:eastAsiaTheme="majorEastAsia"/>
        </w:rPr>
        <w:t>{{ E.DATUM_POSTSTEMPEL }}</w:t>
      </w:r>
    </w:p>
    <w:p>
      <w:pPr>
        <w:pStyle w:val="Normal"/>
        <w:rPr/>
      </w:pPr>
      <w:r>
        <w:rPr/>
      </w:r>
    </w:p>
    <w:p>
      <w:pPr>
        <w:pStyle w:val="Normal"/>
        <w:rPr>
          <w:rStyle w:val="Strong"/>
        </w:rPr>
      </w:pPr>
      <w:r>
        <w:rPr>
          <w:rStyle w:val="Strong"/>
        </w:rPr>
        <w:t>Formelles</w:t>
      </w:r>
    </w:p>
    <w:p>
      <w:pPr>
        <w:pStyle w:val="Normal"/>
        <w:rPr/>
      </w:pPr>
      <w:r>
        <w:rPr/>
        <w:t xml:space="preserve">Die Baubehörde der Gemeinde </w:t>
      </w:r>
      <w:r>
        <w:rPr>
          <w:rStyle w:val="PlatzhalterZchn"/>
        </w:rPr>
        <w:t>{{ LEITBEHOERDE_NAME_KURZ }}</w:t>
      </w:r>
      <w:r>
        <w:rPr/>
        <w:t xml:space="preserve"> ist zuständig für die Beurteilung von Baugesuchen und damit zusammenhängende Einsprachen.</w:t>
      </w:r>
    </w:p>
    <w:p>
      <w:pPr>
        <w:pStyle w:val="Normal"/>
        <w:rPr/>
      </w:pPr>
      <w:r>
        <w:rPr/>
        <w:t xml:space="preserve">Die Einsprache von </w:t>
      </w:r>
      <w:r>
        <w:rPr>
          <w:rStyle w:val="PlatzhalterZchn"/>
        </w:rPr>
        <w:t>{{ E.EINSPRECHER_NAME }}</w:t>
      </w:r>
      <w:r>
        <w:rPr>
          <w:color w:val="00B050"/>
        </w:rPr>
        <w:t xml:space="preserve"> </w:t>
      </w:r>
      <w:r>
        <w:rPr/>
        <w:t xml:space="preserve">vom </w:t>
      </w:r>
      <w:r>
        <w:rPr>
          <w:rStyle w:val="PlatzhalterZchn"/>
        </w:rPr>
        <w:t>{{ E.DATUM_POSTSTEMPEL }}</w:t>
      </w:r>
      <w:r>
        <w:rPr/>
        <w:t xml:space="preserve"> erfolgte frist- und formgerecht.</w:t>
      </w:r>
    </w:p>
    <w:p>
      <w:pPr>
        <w:pStyle w:val="Normal"/>
        <w:rPr/>
      </w:pPr>
      <w:r>
        <w:rPr>
          <w:rFonts w:ascii="Consolas" w:hAnsi="Consolas"/>
          <w:color w:val="00B050"/>
          <w:sz w:val="18"/>
          <w:szCs w:val="18"/>
        </w:rPr>
        <w:t>{% if E.EINSPRECHER_ANREDE == "Herr" %}</w:t>
      </w:r>
      <w:r>
        <w:rPr/>
        <w:t>Der Einsprechende</w:t>
      </w:r>
      <w:r>
        <w:rPr>
          <w:rFonts w:ascii="Consolas" w:hAnsi="Consolas"/>
          <w:color w:val="00B050"/>
          <w:sz w:val="18"/>
          <w:szCs w:val="18"/>
        </w:rPr>
        <w:t>{% elif E.EINSPRECHER_ANREDE == "Frau" %}</w:t>
      </w:r>
      <w:r>
        <w:rPr/>
        <w:t>Die Einsprechende</w:t>
      </w:r>
      <w:r>
        <w:rPr>
          <w:rFonts w:ascii="Consolas" w:hAnsi="Consolas"/>
          <w:color w:val="00B050"/>
          <w:sz w:val="18"/>
          <w:szCs w:val="18"/>
        </w:rPr>
        <w:t>{% else %}</w:t>
      </w:r>
      <w:r>
        <w:rPr/>
        <w:t>Der/die Einsprechende</w:t>
      </w:r>
      <w:r>
        <w:rPr>
          <w:rFonts w:ascii="Consolas" w:hAnsi="Consolas"/>
          <w:color w:val="00B050"/>
          <w:sz w:val="18"/>
          <w:szCs w:val="18"/>
        </w:rPr>
        <w:t>{% endif %}</w:t>
      </w:r>
      <w:r>
        <w:rPr/>
        <w:t xml:space="preserve"> </w:t>
      </w:r>
      <w:r>
        <w:rPr>
          <w:rStyle w:val="PlatzhalterZchn"/>
        </w:rPr>
        <w:t>{{ E.EINSPRECHER_NAME }}</w:t>
      </w:r>
      <w:r>
        <w:rPr>
          <w:color w:val="00B050"/>
        </w:rPr>
        <w:t xml:space="preserve"> </w:t>
      </w:r>
      <w:r>
        <w:rPr/>
        <w:t xml:space="preserve">ist als </w:t>
      </w:r>
      <w:r>
        <w:rPr>
          <w:rFonts w:ascii="Consolas" w:hAnsi="Consolas"/>
          <w:color w:val="00B050"/>
          <w:sz w:val="18"/>
          <w:szCs w:val="18"/>
        </w:rPr>
        <w:t>{% if E.EINSPRECHER_ANREDE == "Herr" %}</w:t>
      </w:r>
      <w:r>
        <w:rPr/>
        <w:t>Eigentümer</w:t>
      </w:r>
      <w:r>
        <w:rPr>
          <w:rFonts w:ascii="Consolas" w:hAnsi="Consolas"/>
          <w:color w:val="00B050"/>
          <w:sz w:val="18"/>
          <w:szCs w:val="18"/>
        </w:rPr>
        <w:t>{% elif E.EINSPRECHER_ANREDE == "Frau" %}</w:t>
      </w:r>
      <w:r>
        <w:rPr/>
        <w:t>Eigentümerin</w:t>
      </w:r>
      <w:r>
        <w:rPr>
          <w:rFonts w:ascii="Consolas" w:hAnsi="Consolas"/>
          <w:color w:val="00B050"/>
          <w:sz w:val="18"/>
          <w:szCs w:val="18"/>
        </w:rPr>
        <w:t>{% else %}</w:t>
      </w:r>
      <w:r>
        <w:rPr/>
        <w:t>Eigentümer/in</w:t>
      </w:r>
      <w:r>
        <w:rPr>
          <w:rFonts w:ascii="Consolas" w:hAnsi="Consolas"/>
          <w:color w:val="00B050"/>
          <w:sz w:val="18"/>
          <w:szCs w:val="18"/>
        </w:rPr>
        <w:t>{% endif %}</w:t>
      </w:r>
      <w:r>
        <w:rPr/>
        <w:t xml:space="preserve"> von Grundstück </w:t>
      </w:r>
      <w:r>
        <w:rPr>
          <w:rStyle w:val="PlatzhalterZchn"/>
        </w:rPr>
        <w:t>{{ GRUNDSTUECK }}</w:t>
      </w:r>
      <w:r>
        <w:rPr/>
        <w:t xml:space="preserve"> in </w:t>
      </w:r>
      <w:r>
        <w:rPr>
          <w:rStyle w:val="PlatzhalterZchn"/>
        </w:rPr>
        <w:t>{{ GEMEINDE }}</w:t>
      </w:r>
      <w:r>
        <w:rPr/>
        <w:t xml:space="preserve"> und </w:t>
      </w:r>
      <w:r>
        <w:rPr>
          <w:rFonts w:ascii="Consolas" w:hAnsi="Consolas"/>
          <w:color w:val="00B050"/>
          <w:sz w:val="18"/>
          <w:szCs w:val="18"/>
        </w:rPr>
        <w:t>{% if E.EINSPRECHER_ANREDE == "Herr" %}</w:t>
      </w:r>
      <w:r>
        <w:rPr/>
        <w:t>Nachbar</w:t>
      </w:r>
      <w:r>
        <w:rPr>
          <w:rFonts w:ascii="Consolas" w:hAnsi="Consolas"/>
          <w:color w:val="00B050"/>
          <w:sz w:val="18"/>
          <w:szCs w:val="18"/>
        </w:rPr>
        <w:t>{% elif E.EINSPRECHER_ANREDE == "Frau" %}</w:t>
      </w:r>
      <w:r>
        <w:rPr/>
        <w:t>Nachbarin</w:t>
      </w:r>
      <w:r>
        <w:rPr>
          <w:rFonts w:ascii="Consolas" w:hAnsi="Consolas"/>
          <w:color w:val="00B050"/>
          <w:sz w:val="18"/>
          <w:szCs w:val="18"/>
        </w:rPr>
        <w:t>{% else %}</w:t>
      </w:r>
      <w:r>
        <w:rPr/>
        <w:t>Nachbar/in</w:t>
      </w:r>
      <w:r>
        <w:rPr>
          <w:rFonts w:ascii="Consolas" w:hAnsi="Consolas"/>
          <w:color w:val="00B050"/>
          <w:sz w:val="18"/>
          <w:szCs w:val="18"/>
        </w:rPr>
        <w:t>{% endif %}</w:t>
      </w:r>
      <w:r>
        <w:rPr/>
        <w:t xml:space="preserve"> des Baugrundstücks besonders berührt und hat ein schutzwürdiges Interesse an der Änderung oder Nichtbewilligung des Baugesuchs.</w:t>
      </w:r>
    </w:p>
    <w:p>
      <w:pPr>
        <w:pStyle w:val="Normal"/>
        <w:rPr/>
      </w:pPr>
      <w:r>
        <w:rPr/>
        <w:t xml:space="preserve">Auf die Einsprache wird </w:t>
      </w:r>
      <w:sdt>
        <w:sdtPr>
          <w:id w:val="1475051099"/>
          <w:placeholder>
            <w:docPart w:val="60D278276478419586CC348C6D6D692C"/>
          </w:placeholder>
        </w:sdtPr>
        <w:sdtContent>
          <w:r>
            <w:rPr/>
            <w:t>eingetreten / nicht eingetreten</w:t>
          </w:r>
        </w:sdtContent>
      </w:sdt>
      <w:r>
        <w:rPr/>
        <w:t>.</w:t>
      </w:r>
    </w:p>
    <w:p>
      <w:pPr>
        <w:pStyle w:val="Normal"/>
        <w:rPr/>
      </w:pPr>
      <w:r>
        <w:rPr/>
      </w:r>
    </w:p>
    <w:p>
      <w:pPr>
        <w:pStyle w:val="Normal"/>
        <w:rPr>
          <w:rStyle w:val="Strong"/>
        </w:rPr>
      </w:pPr>
      <w:r>
        <w:rPr>
          <w:rStyle w:val="Strong"/>
        </w:rPr>
        <w:t>Materielles</w:t>
      </w:r>
    </w:p>
    <w:p>
      <w:pPr>
        <w:pStyle w:val="Normal"/>
        <w:rPr/>
      </w:pPr>
      <w:r>
        <w:rPr>
          <w:rFonts w:ascii="Consolas" w:hAnsi="Consolas"/>
          <w:color w:val="00B050"/>
          <w:sz w:val="18"/>
          <w:szCs w:val="18"/>
        </w:rPr>
        <w:t>{% if E.EINSPRECHER_ANREDE == "Herr" %}</w:t>
      </w:r>
      <w:r>
        <w:rPr/>
        <w:t>Der Einsprechende</w:t>
      </w:r>
      <w:r>
        <w:rPr>
          <w:rFonts w:ascii="Consolas" w:hAnsi="Consolas"/>
          <w:color w:val="00B050"/>
          <w:sz w:val="18"/>
          <w:szCs w:val="18"/>
        </w:rPr>
        <w:t>{% elif E.EINSPRECHER_ANREDE == "Frau" %}</w:t>
      </w:r>
      <w:r>
        <w:rPr/>
        <w:t>Die Einsprechende</w:t>
      </w:r>
      <w:r>
        <w:rPr>
          <w:rFonts w:ascii="Consolas" w:hAnsi="Consolas"/>
          <w:color w:val="00B050"/>
          <w:sz w:val="18"/>
          <w:szCs w:val="18"/>
        </w:rPr>
        <w:t>{% else %}</w:t>
      </w:r>
      <w:r>
        <w:rPr/>
        <w:t>Der/die Einsprechende</w:t>
      </w:r>
      <w:r>
        <w:rPr>
          <w:rFonts w:ascii="Consolas" w:hAnsi="Consolas"/>
          <w:color w:val="00B050"/>
          <w:sz w:val="18"/>
          <w:szCs w:val="18"/>
        </w:rPr>
        <w:t xml:space="preserve">{% endif %} </w:t>
      </w:r>
      <w:r>
        <w:rPr>
          <w:rStyle w:val="PlatzhalterZchn"/>
        </w:rPr>
        <w:t>{{ E.EINSPRECHER_NAME }}</w:t>
      </w:r>
      <w:r>
        <w:rPr/>
        <w:t xml:space="preserve"> bringt vor, </w:t>
      </w:r>
      <w:sdt>
        <w:sdtPr>
          <w:id w:val="470904315"/>
          <w:placeholder>
            <w:docPart w:val="5191FCBEB67E487C8ECD99605A3151C9"/>
          </w:placeholder>
        </w:sdtPr>
        <w:sdtContent>
          <w:r>
            <w:rPr/>
            <w:t>Grund Einsprecher/in eingeben</w:t>
          </w:r>
        </w:sdtContent>
      </w:sdt>
      <w:r>
        <w:rPr/>
        <w:t xml:space="preserve">. </w:t>
      </w:r>
      <w:r>
        <w:rPr>
          <w:rFonts w:ascii="Consolas" w:hAnsi="Consolas"/>
          <w:color w:val="00B050"/>
          <w:sz w:val="18"/>
          <w:szCs w:val="18"/>
        </w:rPr>
        <w:t>{% if GESUCHSTELLER_ANREDE == "Herr" %}</w:t>
      </w:r>
      <w:r>
        <w:rPr/>
        <w:t>Der Bauherr</w:t>
      </w:r>
      <w:r>
        <w:rPr>
          <w:rFonts w:ascii="Consolas" w:hAnsi="Consolas"/>
          <w:color w:val="00B050"/>
          <w:sz w:val="18"/>
          <w:szCs w:val="18"/>
        </w:rPr>
        <w:t>{% elif GESUCHSTELLER_ANREDE == "Frau" %}</w:t>
      </w:r>
      <w:r>
        <w:rPr/>
        <w:t>Die Bauherrin</w:t>
      </w:r>
      <w:r>
        <w:rPr>
          <w:rFonts w:ascii="Consolas" w:hAnsi="Consolas"/>
          <w:color w:val="00B050"/>
          <w:sz w:val="18"/>
          <w:szCs w:val="18"/>
        </w:rPr>
        <w:t>{% else %}</w:t>
      </w:r>
      <w:r>
        <w:rPr/>
        <w:t>Der/Die Bauherr/in</w:t>
      </w:r>
      <w:r>
        <w:rPr>
          <w:rFonts w:ascii="Consolas" w:hAnsi="Consolas"/>
          <w:color w:val="00B050"/>
          <w:sz w:val="18"/>
          <w:szCs w:val="18"/>
        </w:rPr>
        <w:t>{% endif %}</w:t>
      </w:r>
      <w:r>
        <w:rPr/>
        <w:t xml:space="preserve"> </w:t>
      </w:r>
      <w:r>
        <w:rPr>
          <w:rStyle w:val="PlatzhalterZchn"/>
        </w:rPr>
        <w:t>{{ GESUCHSTELLER }}</w:t>
      </w:r>
      <w:r>
        <w:rPr/>
        <w:t xml:space="preserve"> bringt dagegen vor, </w:t>
      </w:r>
      <w:sdt>
        <w:sdtPr>
          <w:id w:val="103228274"/>
          <w:placeholder>
            <w:docPart w:val="BAF60F6589B84E0D92E8D2BF0CC2B96E"/>
          </w:placeholder>
        </w:sdtPr>
        <w:sdtContent>
          <w:r>
            <w:rPr/>
            <w:t>Grund Gesuchsteller/in eingeben</w:t>
          </w:r>
        </w:sdtContent>
      </w:sdt>
      <w:r>
        <w:rPr/>
        <w:t>. Die Einsprache ist daher abzuweisen.</w:t>
      </w:r>
    </w:p>
    <w:p>
      <w:pPr>
        <w:pStyle w:val="Normal"/>
        <w:rPr/>
      </w:pPr>
      <w:r>
        <w:rPr/>
        <w:t xml:space="preserve">Das Bauvorhaben ist </w:t>
      </w:r>
      <w:sdt>
        <w:sdtPr>
          <w:id w:val="2113143341"/>
          <w:placeholder>
            <w:docPart w:val="9D4DE7BCC667470F9F00F23B1FD61449"/>
          </w:placeholder>
        </w:sdtPr>
        <w:sdtContent>
          <w:r>
            <w:rPr/>
            <w:t>Text eingeben</w:t>
          </w:r>
        </w:sdtContent>
      </w:sdt>
    </w:p>
    <w:p>
      <w:pPr>
        <w:pStyle w:val="Normal"/>
        <w:rPr/>
      </w:pPr>
      <w:r>
        <w:rPr/>
        <w:t>(Verfügung von Bedingungen und Auflagen (Achtung: muss begründet werden. Begründung kann sich auch aus Prüfung des Baugesuchs auf Übereinstimmung mit den übrigen Bauvorschriften ergeben).</w:t>
      </w:r>
    </w:p>
    <w:p>
      <w:pPr>
        <w:pStyle w:val="Normal"/>
        <w:rPr>
          <w:rFonts w:ascii="Consolas" w:hAnsi="Consolas"/>
          <w:color w:val="00B050"/>
          <w:sz w:val="18"/>
          <w:szCs w:val="18"/>
        </w:rPr>
      </w:pPr>
      <w:r>
        <w:rPr>
          <w:rFonts w:ascii="Consolas" w:hAnsi="Consolas"/>
          <w:color w:val="00B050"/>
          <w:sz w:val="18"/>
          <w:szCs w:val="18"/>
        </w:rPr>
        <w:t>{%p endif %}</w:t>
      </w:r>
    </w:p>
    <w:p>
      <w:pPr>
        <w:pStyle w:val="Normal"/>
        <w:rPr>
          <w:rFonts w:ascii="Consolas" w:hAnsi="Consolas"/>
          <w:color w:val="00B050"/>
          <w:sz w:val="18"/>
          <w:szCs w:val="18"/>
        </w:rPr>
      </w:pPr>
      <w:r>
        <w:rPr>
          <w:rFonts w:ascii="Consolas" w:hAnsi="Consolas"/>
          <w:color w:val="00B050"/>
          <w:sz w:val="18"/>
          <w:szCs w:val="18"/>
        </w:rPr>
        <w:t>{%p endfor %}</w:t>
      </w:r>
    </w:p>
    <w:p>
      <w:pPr>
        <w:pStyle w:val="Normal"/>
        <w:rPr>
          <w:rFonts w:ascii="Consolas" w:hAnsi="Consolas"/>
          <w:color w:val="00B050"/>
          <w:sz w:val="18"/>
          <w:szCs w:val="18"/>
        </w:rPr>
      </w:pPr>
      <w:r>
        <w:rPr>
          <w:rFonts w:ascii="Consolas" w:hAnsi="Consolas"/>
          <w:color w:val="00B050"/>
          <w:sz w:val="18"/>
          <w:szCs w:val="18"/>
        </w:rPr>
        <w:t>{%p endfor %}</w:t>
      </w:r>
    </w:p>
    <w:p>
      <w:pPr>
        <w:pStyle w:val="Normal"/>
        <w:rPr>
          <w:rFonts w:ascii="Consolas" w:hAnsi="Consolas"/>
          <w:color w:val="00B050"/>
          <w:sz w:val="18"/>
          <w:szCs w:val="18"/>
        </w:rPr>
      </w:pPr>
      <w:r>
        <w:rPr>
          <w:rFonts w:ascii="Consolas" w:hAnsi="Consolas"/>
          <w:color w:val="00B050"/>
          <w:sz w:val="18"/>
          <w:szCs w:val="18"/>
        </w:rPr>
        <w:t>{%p else %}</w:t>
      </w:r>
    </w:p>
    <w:p>
      <w:pPr>
        <w:pStyle w:val="Normal"/>
        <w:spacing w:before="120" w:after="0"/>
        <w:rPr/>
      </w:pPr>
      <w:r>
        <w:rPr/>
        <w:t>Während der Einsprachefrist sind keine Einsprachen eingegangen.</w:t>
      </w:r>
    </w:p>
    <w:p>
      <w:pPr>
        <w:pStyle w:val="Normal"/>
        <w:rPr>
          <w:rFonts w:ascii="Consolas" w:hAnsi="Consolas"/>
          <w:color w:val="00B050"/>
          <w:sz w:val="18"/>
          <w:szCs w:val="18"/>
        </w:rPr>
      </w:pPr>
      <w:r>
        <w:rPr>
          <w:rFonts w:ascii="Consolas" w:hAnsi="Consolas"/>
          <w:color w:val="00B050"/>
          <w:sz w:val="18"/>
          <w:szCs w:val="18"/>
        </w:rPr>
        <w:t>{%p endif %}</w:t>
      </w:r>
    </w:p>
    <w:p>
      <w:pPr>
        <w:pStyle w:val="Heading1"/>
        <w:ind w:left="737" w:hanging="737"/>
        <w:rPr/>
      </w:pPr>
      <w:r>
        <w:rPr/>
        <w:t>Kosten</w:t>
      </w:r>
    </w:p>
    <w:p>
      <w:pPr>
        <w:pStyle w:val="Normal"/>
        <w:spacing w:before="120" w:after="0"/>
        <w:rPr/>
      </w:pPr>
      <w:r>
        <w:rPr/>
        <w:t>Gebühren für die Behandlung des Baugesuchs gemäss kommunalem Gebührenreglement (Achtung: Auferlegung von Kosten aus dem Einspracheverfahren an Einsprechende oder Gesuchstellende ist nicht zulässig.)</w:t>
      </w:r>
    </w:p>
    <w:p>
      <w:pPr>
        <w:pStyle w:val="Heading1"/>
        <w:ind w:left="737" w:hanging="737"/>
        <w:rPr/>
      </w:pPr>
      <w:r>
        <w:rPr/>
        <w:t>Verfügung</w:t>
      </w:r>
    </w:p>
    <w:p>
      <w:pPr>
        <w:pStyle w:val="Normal"/>
        <w:spacing w:before="120" w:after="0"/>
        <w:rPr/>
      </w:pPr>
      <w:r>
        <w:rPr/>
        <w:t xml:space="preserve">Die Baubehörde der Gemeinde </w:t>
      </w:r>
      <w:r>
        <w:rPr>
          <w:rStyle w:val="PlatzhalterZchn"/>
        </w:rPr>
        <w:t>{{ GEMEINDE }}</w:t>
      </w:r>
      <w:r>
        <w:rPr/>
        <w:t xml:space="preserve"> verfügt:</w:t>
      </w:r>
    </w:p>
    <w:p>
      <w:pPr>
        <w:pStyle w:val="Normal"/>
        <w:rPr>
          <w:rFonts w:ascii="Consolas" w:hAnsi="Consolas"/>
          <w:color w:val="00B050"/>
          <w:sz w:val="18"/>
          <w:szCs w:val="18"/>
        </w:rPr>
      </w:pPr>
      <w:bookmarkStart w:id="6" w:name="_Hlk178153752"/>
      <w:r>
        <w:rPr>
          <w:rFonts w:ascii="Consolas" w:hAnsi="Consolas"/>
          <w:color w:val="00B050"/>
          <w:sz w:val="18"/>
          <w:szCs w:val="18"/>
        </w:rPr>
        <w:t>{%p if EINSPRACHEN %}</w:t>
      </w:r>
    </w:p>
    <w:p>
      <w:pPr>
        <w:pStyle w:val="Normal"/>
        <w:rPr>
          <w:rFonts w:ascii="Consolas" w:hAnsi="Consolas"/>
          <w:color w:val="00B050"/>
          <w:sz w:val="18"/>
          <w:szCs w:val="18"/>
        </w:rPr>
      </w:pPr>
      <w:r>
        <w:rPr>
          <w:rFonts w:ascii="Consolas" w:hAnsi="Consolas"/>
          <w:color w:val="00B050"/>
          <w:sz w:val="18"/>
          <w:szCs w:val="18"/>
        </w:rPr>
        <w:t>{%p for E in EINSPRACHEN %}</w:t>
      </w:r>
    </w:p>
    <w:p>
      <w:pPr>
        <w:pStyle w:val="Normal"/>
        <w:rPr>
          <w:rFonts w:ascii="Consolas" w:hAnsi="Consolas"/>
          <w:color w:val="00B050"/>
          <w:sz w:val="18"/>
          <w:szCs w:val="18"/>
        </w:rPr>
      </w:pPr>
      <w:r>
        <w:rPr>
          <w:rFonts w:ascii="Consolas" w:hAnsi="Consolas"/>
          <w:color w:val="00B050"/>
          <w:sz w:val="18"/>
          <w:szCs w:val="18"/>
        </w:rPr>
        <w:t>{%p for P in E.ALLE_EINSPRECHENDEN %}</w:t>
      </w:r>
    </w:p>
    <w:p>
      <w:pPr>
        <w:pStyle w:val="Normal"/>
        <w:rPr>
          <w:rFonts w:ascii="Consolas" w:hAnsi="Consolas"/>
          <w:color w:val="00B050"/>
          <w:sz w:val="18"/>
          <w:szCs w:val="18"/>
        </w:rPr>
      </w:pPr>
      <w:r>
        <w:rPr>
          <w:rFonts w:ascii="Consolas" w:hAnsi="Consolas"/>
          <w:color w:val="00B050"/>
          <w:sz w:val="18"/>
          <w:szCs w:val="18"/>
        </w:rPr>
        <w:t>{%p if E.ALLE_EINSPRECHENDEN | length &gt; 1 %}</w:t>
      </w:r>
    </w:p>
    <w:p>
      <w:pPr>
        <w:pStyle w:val="Normal"/>
        <w:rPr>
          <w:rFonts w:ascii="Consolas" w:hAnsi="Consolas"/>
          <w:color w:val="00B050"/>
          <w:sz w:val="18"/>
          <w:szCs w:val="18"/>
        </w:rPr>
      </w:pPr>
      <w:r>
        <w:rPr>
          <w:rFonts w:ascii="Consolas" w:hAnsi="Consolas"/>
          <w:color w:val="00B050"/>
          <w:sz w:val="18"/>
          <w:szCs w:val="18"/>
        </w:rPr>
        <w:t>{%p if loop.first %}</w:t>
      </w:r>
    </w:p>
    <w:p>
      <w:pPr>
        <w:pStyle w:val="Absatz1Ebene"/>
        <w:numPr>
          <w:ilvl w:val="0"/>
          <w:numId w:val="12"/>
        </w:numPr>
        <w:rPr/>
      </w:pPr>
      <w:r>
        <w:rPr/>
        <w:t xml:space="preserve">Die Sammeleinsprache mit Ansprechperson </w:t>
      </w:r>
      <w:r>
        <w:rPr>
          <w:rStyle w:val="PlatzhalterZchn"/>
        </w:rPr>
        <w:t>{{ E.EINSPRECHER_NAME }}</w:t>
      </w:r>
      <w:r>
        <w:rPr/>
        <w:t xml:space="preserve">, </w:t>
      </w:r>
      <w:r>
        <w:rPr>
          <w:rStyle w:val="PlatzhalterZchn"/>
        </w:rPr>
        <w:t>{{ E.EINSPRECHER_ADRESSE }}</w:t>
      </w:r>
      <w:r>
        <w:rPr/>
        <w:t xml:space="preserve"> und </w:t>
      </w:r>
      <w:r>
        <w:rPr>
          <w:rStyle w:val="PlatzhalterZchn"/>
        </w:rPr>
        <w:t>{{ E.ALLE_EINSPRECHENDEN | length }}</w:t>
      </w:r>
      <w:r>
        <w:rPr/>
        <w:t xml:space="preserve"> Einsprechenden wird abgewiesen.</w:t>
      </w:r>
    </w:p>
    <w:p>
      <w:pPr>
        <w:pStyle w:val="Normal"/>
        <w:rPr>
          <w:rFonts w:ascii="Consolas" w:hAnsi="Consolas"/>
          <w:color w:val="00B050"/>
          <w:sz w:val="18"/>
          <w:szCs w:val="18"/>
        </w:rPr>
      </w:pPr>
      <w:r>
        <w:rPr>
          <w:rFonts w:ascii="Consolas" w:hAnsi="Consolas"/>
          <w:color w:val="00B050"/>
          <w:sz w:val="18"/>
          <w:szCs w:val="18"/>
        </w:rPr>
        <w:t>{%p endif %}</w:t>
      </w:r>
    </w:p>
    <w:p>
      <w:pPr>
        <w:pStyle w:val="Normal"/>
        <w:rPr>
          <w:rFonts w:ascii="Consolas" w:hAnsi="Consolas"/>
          <w:color w:val="00B050"/>
          <w:sz w:val="18"/>
          <w:szCs w:val="18"/>
        </w:rPr>
      </w:pPr>
      <w:r>
        <w:rPr>
          <w:rFonts w:ascii="Consolas" w:hAnsi="Consolas"/>
          <w:color w:val="00B050"/>
          <w:sz w:val="18"/>
          <w:szCs w:val="18"/>
        </w:rPr>
        <w:t>{%p else %}</w:t>
      </w:r>
    </w:p>
    <w:p>
      <w:pPr>
        <w:pStyle w:val="Absatz1Ebene"/>
        <w:numPr>
          <w:ilvl w:val="0"/>
          <w:numId w:val="13"/>
        </w:numPr>
        <w:rPr/>
      </w:pPr>
      <w:r>
        <w:rPr/>
        <w:t xml:space="preserve">Die von </w:t>
      </w:r>
      <w:r>
        <w:rPr>
          <w:rStyle w:val="PlatzhalterZchn"/>
        </w:rPr>
        <w:t>{{ E.EINSPRECHER_NAME }}</w:t>
      </w:r>
      <w:r>
        <w:rPr/>
        <w:t xml:space="preserve">, </w:t>
      </w:r>
      <w:r>
        <w:rPr>
          <w:rStyle w:val="PlatzhalterZchn"/>
        </w:rPr>
        <w:t>{{ E.EINSPRECHER_ADRESSE }}</w:t>
      </w:r>
      <w:r>
        <w:rPr/>
        <w:t xml:space="preserve"> erhobene Einsprache vom </w:t>
      </w:r>
      <w:r>
        <w:rPr>
          <w:rStyle w:val="PlatzhalterZchn"/>
        </w:rPr>
        <w:t>{{ E.DATUM_POSTSTEMPEL }}</w:t>
      </w:r>
      <w:r>
        <w:rPr/>
        <w:t xml:space="preserve"> wird abgewiesen.</w:t>
      </w:r>
    </w:p>
    <w:p>
      <w:pPr>
        <w:pStyle w:val="Normal"/>
        <w:rPr>
          <w:rFonts w:ascii="Consolas" w:hAnsi="Consolas"/>
          <w:color w:val="00B050"/>
          <w:sz w:val="18"/>
          <w:szCs w:val="18"/>
        </w:rPr>
      </w:pPr>
      <w:r>
        <w:rPr>
          <w:rFonts w:ascii="Consolas" w:hAnsi="Consolas"/>
          <w:color w:val="00B050"/>
          <w:sz w:val="18"/>
          <w:szCs w:val="18"/>
        </w:rPr>
        <w:t>{%p endif %}</w:t>
      </w:r>
    </w:p>
    <w:p>
      <w:pPr>
        <w:pStyle w:val="Normal"/>
        <w:rPr>
          <w:rFonts w:ascii="Consolas" w:hAnsi="Consolas"/>
          <w:color w:val="00B050"/>
          <w:sz w:val="18"/>
          <w:szCs w:val="18"/>
        </w:rPr>
      </w:pPr>
      <w:r>
        <w:rPr>
          <w:rFonts w:ascii="Consolas" w:hAnsi="Consolas"/>
          <w:color w:val="00B050"/>
          <w:sz w:val="18"/>
          <w:szCs w:val="18"/>
        </w:rPr>
        <w:t>{%p endfor %}</w:t>
      </w:r>
    </w:p>
    <w:p>
      <w:pPr>
        <w:pStyle w:val="Normal"/>
        <w:rPr>
          <w:rFonts w:ascii="Consolas" w:hAnsi="Consolas"/>
          <w:color w:val="00B050"/>
          <w:sz w:val="18"/>
          <w:szCs w:val="18"/>
        </w:rPr>
      </w:pPr>
      <w:r>
        <w:rPr>
          <w:rFonts w:ascii="Consolas" w:hAnsi="Consolas"/>
          <w:color w:val="00B050"/>
          <w:sz w:val="18"/>
          <w:szCs w:val="18"/>
        </w:rPr>
        <w:t>{%p endfor %}</w:t>
      </w:r>
    </w:p>
    <w:p>
      <w:pPr>
        <w:pStyle w:val="Normal"/>
        <w:rPr>
          <w:rFonts w:ascii="Consolas" w:hAnsi="Consolas"/>
          <w:color w:val="00B050"/>
          <w:sz w:val="18"/>
          <w:szCs w:val="18"/>
        </w:rPr>
      </w:pPr>
      <w:r>
        <w:rPr>
          <w:rFonts w:ascii="Consolas" w:hAnsi="Consolas"/>
          <w:color w:val="00B050"/>
          <w:sz w:val="18"/>
          <w:szCs w:val="18"/>
        </w:rPr>
        <w:t>{%p else %}</w:t>
      </w:r>
    </w:p>
    <w:p>
      <w:pPr>
        <w:pStyle w:val="Absatz1Ebene"/>
        <w:numPr>
          <w:ilvl w:val="0"/>
          <w:numId w:val="14"/>
        </w:numPr>
        <w:rPr/>
      </w:pPr>
      <w:r>
        <w:rPr/>
        <w:t>Während der Einsprachefrist sind keine Einsprachen eingegangen.</w:t>
      </w:r>
    </w:p>
    <w:p>
      <w:pPr>
        <w:pStyle w:val="Normal"/>
        <w:rPr>
          <w:rFonts w:ascii="Consolas" w:hAnsi="Consolas"/>
          <w:color w:val="00B050"/>
          <w:sz w:val="18"/>
          <w:szCs w:val="18"/>
        </w:rPr>
      </w:pPr>
      <w:bookmarkStart w:id="7" w:name="_Hlk178153752"/>
      <w:r>
        <w:rPr>
          <w:rFonts w:ascii="Consolas" w:hAnsi="Consolas"/>
          <w:color w:val="00B050"/>
          <w:sz w:val="18"/>
          <w:szCs w:val="18"/>
        </w:rPr>
        <w:t>{%p endif %}</w:t>
      </w:r>
      <w:bookmarkEnd w:id="7"/>
    </w:p>
    <w:p>
      <w:pPr>
        <w:pStyle w:val="Absatz1Ebene"/>
        <w:numPr>
          <w:ilvl w:val="0"/>
          <w:numId w:val="15"/>
        </w:numPr>
        <w:rPr>
          <w:rStyle w:val="Strong"/>
          <w:b w:val="false"/>
          <w:b w:val="false"/>
          <w:bCs w:val="false"/>
        </w:rPr>
      </w:pPr>
      <w:r>
        <w:rPr/>
        <w:t xml:space="preserve">Das Baugesuch von </w:t>
      </w:r>
      <w:r>
        <w:rPr>
          <w:rStyle w:val="PlatzhalterZchn"/>
        </w:rPr>
        <w:t>{{ GESUCHSTELLER }}</w:t>
      </w:r>
      <w:r>
        <w:rPr>
          <w:rFonts w:cs="Arial" w:ascii="Consolas" w:hAnsi="Consolas"/>
          <w:color w:val="00B050"/>
          <w:sz w:val="18"/>
          <w:szCs w:val="18"/>
        </w:rPr>
        <w:t>{% if GESUCHSTELLER_VERTRETER %}</w:t>
      </w:r>
      <w:r>
        <w:rPr>
          <w:rFonts w:cs="Arial"/>
          <w:szCs w:val="22"/>
        </w:rPr>
        <w:t xml:space="preserve"> vertreten durch </w:t>
      </w:r>
      <w:r>
        <w:rPr>
          <w:rStyle w:val="PlatzhalterZchn"/>
        </w:rPr>
        <w:t>{{ GESUCHSTELLER_VERTRETER }}</w:t>
      </w:r>
      <w:r>
        <w:rPr>
          <w:rFonts w:cs="Arial" w:ascii="Consolas" w:hAnsi="Consolas"/>
          <w:color w:val="00B050"/>
          <w:sz w:val="18"/>
          <w:szCs w:val="18"/>
        </w:rPr>
        <w:t>{% else %}{% endif %}</w:t>
      </w:r>
      <w:r>
        <w:rPr/>
        <w:t xml:space="preserve"> vom </w:t>
      </w:r>
      <w:r>
        <w:rPr>
          <w:rStyle w:val="PlatzhalterZchn"/>
        </w:rPr>
        <w:t>{{ BAUEINGABE_DATUM }}</w:t>
      </w:r>
      <w:r>
        <w:rPr/>
        <w:t xml:space="preserve"> für das Bauvorhaben </w:t>
      </w:r>
      <w:r>
        <w:rPr>
          <w:rStyle w:val="PlatzhalterZchn"/>
        </w:rPr>
        <w:t>{{ BESCHREIBUNG_BAUVORHABEN }}</w:t>
      </w:r>
      <w:r>
        <w:rPr/>
        <w:t xml:space="preserve"> auf Grundstücknummer </w:t>
      </w:r>
      <w:r>
        <w:rPr>
          <w:rStyle w:val="PlatzhalterZchn"/>
        </w:rPr>
        <w:t>{{ GRUNDSTUECK }}</w:t>
      </w:r>
      <w:r>
        <w:rPr/>
        <w:t xml:space="preserve"> in </w:t>
      </w:r>
      <w:r>
        <w:rPr>
          <w:rStyle w:val="PlatzhalterZchn"/>
        </w:rPr>
        <w:t>{{ GEMEINDE }}</w:t>
      </w:r>
      <w:r>
        <w:rPr/>
        <w:t xml:space="preserve"> wird unter folgender Auflage bewilligt:</w:t>
        <w:br/>
        <w:br/>
      </w:r>
      <w:r>
        <w:rPr>
          <w:rStyle w:val="Strong"/>
        </w:rPr>
        <w:t>Bedingungen / Auflagen</w:t>
      </w:r>
    </w:p>
    <w:p>
      <w:pPr>
        <w:pStyle w:val="Auflistung"/>
        <w:numPr>
          <w:ilvl w:val="0"/>
          <w:numId w:val="2"/>
        </w:numPr>
        <w:ind w:left="714" w:hanging="357"/>
        <w:rPr>
          <w:rStyle w:val="AuflistungZchn"/>
        </w:rPr>
      </w:pPr>
      <w:sdt>
        <w:sdtPr>
          <w:id w:val="157404840"/>
          <w:placeholder>
            <w:docPart w:val="207A677C38764BE9A399D536A56AD62D"/>
          </w:placeholder>
        </w:sdtPr>
        <w:sdtContent>
          <w:r>
            <w:rPr/>
            <w:t>Bedingung / Auflage eingeben</w:t>
          </w:r>
        </w:sdtContent>
      </w:sdt>
    </w:p>
    <w:p>
      <w:pPr>
        <w:pStyle w:val="Auflistung"/>
        <w:numPr>
          <w:ilvl w:val="0"/>
          <w:numId w:val="2"/>
        </w:numPr>
        <w:ind w:left="714" w:hanging="357"/>
        <w:rPr>
          <w:rStyle w:val="AuflistungZchn"/>
        </w:rPr>
      </w:pPr>
      <w:sdt>
        <w:sdtPr>
          <w:id w:val="1788564219"/>
          <w:placeholder>
            <w:docPart w:val="5263167169884FD4BA307CDFDC664716"/>
          </w:placeholder>
        </w:sdtPr>
        <w:sdtContent>
          <w:r>
            <w:rPr/>
            <w:t>Bedingung / Auflage eingeben</w:t>
          </w:r>
        </w:sdtContent>
      </w:sdt>
    </w:p>
    <w:p>
      <w:pPr>
        <w:pStyle w:val="Auflistung"/>
        <w:numPr>
          <w:ilvl w:val="0"/>
          <w:numId w:val="2"/>
        </w:numPr>
        <w:ind w:left="714" w:hanging="357"/>
        <w:rPr>
          <w:rStyle w:val="Strong"/>
          <w:b w:val="false"/>
          <w:b w:val="false"/>
          <w:bCs w:val="false"/>
        </w:rPr>
      </w:pPr>
      <w:sdt>
        <w:sdtPr>
          <w:id w:val="1564173542"/>
          <w:placeholder>
            <w:docPart w:val="A180639606504698B96388E663B5AB3F"/>
          </w:placeholder>
        </w:sdtPr>
        <w:sdtContent>
          <w:r>
            <w:rPr/>
            <w:t>Bedingung / Auflage eingeben</w:t>
          </w:r>
        </w:sdtContent>
      </w:sdt>
    </w:p>
    <w:p>
      <w:pPr>
        <w:pStyle w:val="Absatz1Ebene"/>
        <w:numPr>
          <w:ilvl w:val="0"/>
          <w:numId w:val="16"/>
        </w:numPr>
        <w:rPr/>
      </w:pPr>
      <w:r>
        <w:rPr/>
        <w:t xml:space="preserve">Die Gebühr für die Behandlung des Baugesuchs beträgt Fr. </w:t>
      </w:r>
      <w:r>
        <w:rPr>
          <w:rStyle w:val="PlatzhalterZchn"/>
        </w:rPr>
        <w:t>{{ EIGENE_GEBUEHREN_TOTAL }}</w:t>
      </w:r>
      <w:r>
        <w:rPr/>
        <w:t xml:space="preserve"> und ist von </w:t>
      </w:r>
      <w:r>
        <w:rPr>
          <w:rStyle w:val="PlatzhalterZchn"/>
        </w:rPr>
        <w:t>{{ GESUCHSTELLER }}</w:t>
      </w:r>
      <w:r>
        <w:rPr/>
        <w:t xml:space="preserve"> zu zahlen.</w:t>
      </w:r>
    </w:p>
    <w:p>
      <w:pPr>
        <w:pStyle w:val="Normal"/>
        <w:overflowPunct w:val="false"/>
        <w:spacing w:lineRule="auto" w:line="240"/>
        <w:textAlignment w:val="auto"/>
        <w:rPr/>
      </w:pPr>
      <w:r>
        <w:rPr/>
      </w:r>
    </w:p>
    <w:p>
      <w:pPr>
        <w:pStyle w:val="Normal"/>
        <w:ind w:right="-3" w:hanging="0"/>
        <w:rPr/>
      </w:pPr>
      <w:r>
        <w:rPr/>
      </w:r>
    </w:p>
    <w:p>
      <w:pPr>
        <w:pStyle w:val="Normal"/>
        <w:ind w:right="-3" w:hanging="0"/>
        <w:rPr>
          <w:rFonts w:cs="Arial"/>
          <w:b/>
          <w:b/>
          <w:bCs/>
          <w:szCs w:val="22"/>
        </w:rPr>
      </w:pPr>
      <w:r>
        <w:rPr>
          <w:b/>
          <w:bCs/>
        </w:rPr>
        <w:t xml:space="preserve">Baubehörde der Gemeinde </w:t>
      </w:r>
      <w:r>
        <w:rPr>
          <w:rStyle w:val="PlatzhalterZchn"/>
          <w:b/>
          <w:bCs w:val="false"/>
        </w:rPr>
        <w:t>{{ GEMEINDE }}</w:t>
      </w:r>
      <w:r>
        <w:rPr>
          <w:rFonts w:cs="Arial"/>
          <w:b/>
          <w:bCs/>
          <w:szCs w:val="22"/>
        </w:rPr>
        <w:t xml:space="preserve">, </w:t>
      </w:r>
      <w:r>
        <w:rPr>
          <w:rStyle w:val="PlatzhalterZchn"/>
          <w:b/>
          <w:bCs w:val="false"/>
        </w:rPr>
        <w:t>{{ HEUTE }}</w:t>
      </w:r>
    </w:p>
    <w:p>
      <w:pPr>
        <w:pStyle w:val="Normal"/>
        <w:rPr/>
      </w:pPr>
      <w:r>
        <w:rPr/>
      </w:r>
    </w:p>
    <w:p>
      <w:pPr>
        <w:pStyle w:val="Normal"/>
        <w:rPr/>
      </w:pPr>
      <w:r>
        <w:rPr/>
      </w:r>
    </w:p>
    <w:p>
      <w:pPr>
        <w:pStyle w:val="Normal"/>
        <w:rPr/>
      </w:pPr>
      <w:r>
        <w:rPr>
          <w:rFonts w:ascii="Consolas" w:hAnsi="Consolas"/>
          <w:color w:val="00B050"/>
          <w:sz w:val="18"/>
          <w:szCs w:val="18"/>
        </w:rPr>
        <w:t>{% if ZUSTAENDIG_NAME %}</w:t>
      </w:r>
      <w:r>
        <w:rPr>
          <w:rStyle w:val="PlatzhalterZchn"/>
        </w:rPr>
        <w:t>{{ ZUSTAENDIG_NAME }}</w:t>
      </w:r>
      <w:r>
        <w:rPr>
          <w:rFonts w:ascii="Consolas" w:hAnsi="Consolas"/>
          <w:color w:val="00B050"/>
          <w:sz w:val="18"/>
          <w:szCs w:val="18"/>
        </w:rPr>
        <w:t>{% else %}</w:t>
      </w:r>
      <w:sdt>
        <w:sdtPr>
          <w:id w:val="2123379766"/>
          <w:placeholder>
            <w:docPart w:val="39370F559F6E4DA9884457D62EE7A77C"/>
          </w:placeholder>
        </w:sdtPr>
        <w:sdtContent>
          <w:r>
            <w:rPr/>
            <w:t>Name der zuständigen Person eingeben</w:t>
          </w:r>
        </w:sdtContent>
      </w:sdt>
      <w:r>
        <w:rPr>
          <w:rFonts w:ascii="Consolas" w:hAnsi="Consolas"/>
          <w:color w:val="00B050"/>
          <w:sz w:val="18"/>
          <w:szCs w:val="18"/>
        </w:rPr>
        <w:t>{%</w:t>
      </w:r>
      <w:r>
        <w:rPr>
          <w:rFonts w:ascii="Consolas" w:hAnsi="Consolas"/>
          <w:color w:val="00B050"/>
          <w:sz w:val="18"/>
          <w:szCs w:val="18"/>
        </w:rPr>
        <w:t xml:space="preserve"> endif %}</w:t>
      </w:r>
    </w:p>
    <w:p>
      <w:pPr>
        <w:pStyle w:val="Normal"/>
        <w:ind w:right="-3" w:hanging="0"/>
        <w:rPr>
          <w:rFonts w:cs="Arial"/>
          <w:szCs w:val="22"/>
          <w:shd w:fill="FFFF00" w:val="clear"/>
        </w:rPr>
      </w:pPr>
      <w:r>
        <w:rPr>
          <w:rFonts w:cs="Arial"/>
          <w:szCs w:val="22"/>
          <w:shd w:fill="FFFF00" w:val="clear"/>
        </w:rPr>
      </w:r>
    </w:p>
    <w:p>
      <w:pPr>
        <w:pStyle w:val="Normal"/>
        <w:ind w:right="-3" w:hanging="0"/>
        <w:rPr>
          <w:rFonts w:cs="Arial"/>
          <w:szCs w:val="22"/>
          <w:shd w:fill="FFFF00" w:val="clear"/>
        </w:rPr>
      </w:pPr>
      <w:r>
        <w:rPr>
          <w:rFonts w:cs="Arial"/>
          <w:szCs w:val="22"/>
          <w:shd w:fill="FFFF00" w:val="clear"/>
        </w:rPr>
      </w:r>
    </w:p>
    <w:p>
      <w:pPr>
        <w:pStyle w:val="Auflistung"/>
        <w:numPr>
          <w:ilvl w:val="0"/>
          <w:numId w:val="0"/>
        </w:numPr>
        <w:ind w:left="357" w:hanging="357"/>
        <w:rPr>
          <w:rStyle w:val="Strong"/>
        </w:rPr>
      </w:pPr>
      <w:r>
        <w:rPr>
          <w:rStyle w:val="Strong"/>
        </w:rPr>
        <w:t>Rechtsmittelbelehrung</w:t>
      </w:r>
    </w:p>
    <w:p>
      <w:pPr>
        <w:pStyle w:val="Normal"/>
        <w:rPr/>
      </w:pPr>
      <w:r>
        <w:rPr/>
        <w:t>Gegen diesen Entscheid kann innert 10 Tagen beim Bau- und Justizdepartement des Kantons Solothurn Beschwerde geführt werden. Die Beschwerde hat einen Antrag und eine Begründung zu enthalten.</w:t>
      </w:r>
    </w:p>
    <w:p>
      <w:pPr>
        <w:pStyle w:val="Normal"/>
        <w:ind w:right="-3" w:hanging="0"/>
        <w:rPr>
          <w:rFonts w:cs="Arial"/>
          <w:szCs w:val="22"/>
          <w:shd w:fill="FFFF00" w:val="clear"/>
        </w:rPr>
      </w:pPr>
      <w:r>
        <w:rPr>
          <w:rFonts w:cs="Arial"/>
          <w:szCs w:val="22"/>
          <w:shd w:fill="FFFF00" w:val="clear"/>
        </w:rPr>
      </w:r>
    </w:p>
    <w:p>
      <w:pPr>
        <w:pStyle w:val="Normal"/>
        <w:ind w:right="-3" w:hanging="0"/>
        <w:rPr>
          <w:rFonts w:cs="Arial"/>
          <w:szCs w:val="22"/>
          <w:shd w:fill="FFFF00" w:val="clear"/>
        </w:rPr>
      </w:pPr>
      <w:r>
        <w:rPr>
          <w:rFonts w:cs="Arial"/>
          <w:szCs w:val="22"/>
          <w:shd w:fill="FFFF00" w:val="clear"/>
        </w:rPr>
      </w:r>
    </w:p>
    <w:p>
      <w:pPr>
        <w:pStyle w:val="Normal"/>
        <w:rPr>
          <w:rStyle w:val="Strong"/>
        </w:rPr>
      </w:pPr>
      <w:r>
        <w:rPr>
          <w:rStyle w:val="Strong"/>
        </w:rPr>
        <w:t>Verteiler</w:t>
      </w:r>
    </w:p>
    <w:p>
      <w:pPr>
        <w:pStyle w:val="Auflistung"/>
        <w:numPr>
          <w:ilvl w:val="0"/>
          <w:numId w:val="2"/>
        </w:numPr>
        <w:ind w:left="357" w:hanging="357"/>
        <w:rPr/>
      </w:pPr>
      <w:sdt>
        <w:sdtPr>
          <w:id w:val="490337166"/>
          <w:placeholder>
            <w:docPart w:val="C84818893C63427FAC1F69959CA0D53C"/>
          </w:placeholder>
        </w:sdtPr>
        <w:sdtContent>
          <w:r>
            <w:rPr/>
            <w:t>Baubehörde eingeben</w:t>
          </w:r>
        </w:sdtContent>
      </w:sdt>
      <w:r>
        <w:rPr/>
        <w:t xml:space="preserve"> </w:t>
      </w:r>
      <w:r>
        <w:rPr>
          <w:rStyle w:val="PlatzhalterZchn"/>
        </w:rPr>
        <w:t>{{ GEMEINDE }}</w:t>
      </w:r>
    </w:p>
    <w:p>
      <w:pPr>
        <w:pStyle w:val="Auflistung"/>
        <w:numPr>
          <w:ilvl w:val="0"/>
          <w:numId w:val="2"/>
        </w:numPr>
        <w:ind w:left="357" w:hanging="357"/>
        <w:rPr/>
      </w:pPr>
      <w:r>
        <w:rPr/>
        <w:t>Gesuchstellende (Einschreiben)</w:t>
      </w:r>
    </w:p>
    <w:p>
      <w:pPr>
        <w:pStyle w:val="Auflistung"/>
        <w:numPr>
          <w:ilvl w:val="0"/>
          <w:numId w:val="2"/>
        </w:numPr>
        <w:overflowPunct w:val="false"/>
        <w:spacing w:lineRule="auto" w:line="240"/>
        <w:ind w:left="357" w:hanging="357"/>
        <w:textAlignment w:val="auto"/>
        <w:rPr/>
      </w:pPr>
      <w:r>
        <w:rPr/>
        <w:t>Einsprechende (Einschreiben)</w:t>
      </w:r>
    </w:p>
    <w:p>
      <w:pPr>
        <w:pStyle w:val="Normal"/>
        <w:overflowPunct w:val="false"/>
        <w:spacing w:lineRule="auto" w:line="240"/>
        <w:textAlignment w:val="auto"/>
        <w:rPr/>
      </w:pPr>
      <w:r>
        <w:rPr/>
      </w:r>
      <w:r>
        <w:br w:type="page"/>
      </w:r>
    </w:p>
    <w:p>
      <w:pPr>
        <w:pStyle w:val="Berschrift1Rmisch"/>
        <w:numPr>
          <w:ilvl w:val="0"/>
          <w:numId w:val="9"/>
        </w:numPr>
        <w:ind w:left="737" w:hanging="737"/>
        <w:rPr/>
      </w:pPr>
      <w:r>
        <w:rPr/>
        <w:t>Allgemeine Bestimmungen</w:t>
      </w:r>
    </w:p>
    <w:p>
      <w:pPr>
        <w:pStyle w:val="Absatz1Ebene"/>
        <w:numPr>
          <w:ilvl w:val="0"/>
          <w:numId w:val="17"/>
        </w:numPr>
        <w:rPr/>
      </w:pPr>
      <w:r>
        <w:rPr/>
        <w:t>Unfallverhütung und Sicherheit</w:t>
      </w:r>
    </w:p>
    <w:p>
      <w:pPr>
        <w:pStyle w:val="Normal"/>
        <w:ind w:left="357" w:hanging="0"/>
        <w:rPr/>
      </w:pPr>
      <w:r>
        <w:rPr/>
        <w:t>Bassins, Gartenteiche, Biotope etc. mit einer Wassertiefe ab 20 cm sind durch konstruktive oder bauliche Massnahmen so zu sichern, dass sie weder für Personen noch Tiere eine Ge</w:t>
        <w:softHyphen/>
        <w:t>fahr darstellen. Bei Zuwiderhandlung lehnt die Baubehörde jegliche Haftung ab.</w:t>
      </w:r>
    </w:p>
    <w:p>
      <w:pPr>
        <w:pStyle w:val="Absatz1Ebene"/>
        <w:numPr>
          <w:ilvl w:val="0"/>
          <w:numId w:val="18"/>
        </w:numPr>
        <w:rPr/>
      </w:pPr>
      <w:r>
        <w:rPr/>
        <w:t>Verkehrssicherheit</w:t>
      </w:r>
    </w:p>
    <w:p>
      <w:pPr>
        <w:pStyle w:val="Normal"/>
        <w:ind w:left="357" w:hanging="0"/>
        <w:rPr/>
      </w:pPr>
      <w:r>
        <w:rPr/>
        <w:t>Das öffentliche Strassennetz ist von Strassenverschmutzungen verursacht durch die Bau</w:t>
        <w:softHyphen/>
        <w:t>stelle zu verschonen. Eventuelle erforderliche Reinigungsarbeiten im öffentlichen Strassen</w:t>
        <w:softHyphen/>
        <w:t>bereich haben grundsätzlich auf Anordnung der Bauherrschaft auf eigene Kosten sofort zu erfolgen. Wird der Einsatz öffentlicher Mittel erforderlich, werden die Kosten der Bauherr</w:t>
        <w:softHyphen/>
        <w:t>schaft verrechnet. Eventuelle Rechtsfolgen infolge möglicher Schadenfälle bei Nichtbeachten der gestellten Auflagen obliegen den ordentlichen Strafbestimmungen.</w:t>
      </w:r>
    </w:p>
    <w:p>
      <w:pPr>
        <w:pStyle w:val="Normal"/>
        <w:ind w:left="357" w:hanging="0"/>
        <w:rPr/>
      </w:pPr>
      <w:r>
        <w:rPr/>
        <w:t>Die Sichtverhältnisse im Bereich der Ausfahrt dürfen durch Bepflanzungen, parkierte Fahr</w:t>
        <w:softHyphen/>
        <w:t>zeuge, Beschilderungen, Container, Einfriedungen oder dergleichen nicht behindert werden. Die Vorgaben von § 50 der KBV sowie der VSS SN 640 273a sind zwingend einzuhalten.</w:t>
      </w:r>
    </w:p>
    <w:p>
      <w:pPr>
        <w:pStyle w:val="Absatz1Ebene"/>
        <w:numPr>
          <w:ilvl w:val="0"/>
          <w:numId w:val="19"/>
        </w:numPr>
        <w:rPr/>
      </w:pPr>
      <w:r>
        <w:rPr/>
        <w:t>Abschlüsse an öffentlichen Strassen, Trottoirs etc.</w:t>
      </w:r>
    </w:p>
    <w:p>
      <w:pPr>
        <w:pStyle w:val="Normal"/>
        <w:ind w:left="357" w:hanging="0"/>
        <w:rPr/>
      </w:pPr>
      <w:r>
        <w:rPr/>
        <w:t>Allfällige Korrekturen am Strassenrand, Trottoirabsenkungen etc. sind von der Bauherrschaft auf eigene Kosten zu erstellen.</w:t>
      </w:r>
    </w:p>
    <w:p>
      <w:pPr>
        <w:pStyle w:val="Normal"/>
        <w:ind w:left="357" w:hanging="0"/>
        <w:rPr/>
      </w:pPr>
      <w:r>
        <w:rPr/>
        <w:t>Es darf kein Oberflächenwasser von privaten Grundstücken direkt oder oberflächlich dem öf</w:t>
        <w:softHyphen/>
        <w:t>fentlichen Strassenareal zugeleitet werden. Die Bauherrschaft ist für die private Grundstück</w:t>
        <w:softHyphen/>
        <w:t>entwässerung verantwortlich.</w:t>
      </w:r>
    </w:p>
    <w:p>
      <w:pPr>
        <w:pStyle w:val="Absatz1Ebene"/>
        <w:numPr>
          <w:ilvl w:val="0"/>
          <w:numId w:val="20"/>
        </w:numPr>
        <w:rPr/>
      </w:pPr>
      <w:r>
        <w:rPr/>
        <w:t>Bauarbeiten im Gemeindestrassengebiet</w:t>
      </w:r>
    </w:p>
    <w:p>
      <w:pPr>
        <w:pStyle w:val="Normal"/>
        <w:ind w:left="357" w:hanging="0"/>
        <w:rPr/>
      </w:pPr>
      <w:r>
        <w:rPr/>
        <w:t>Sollte für die Ausführung von Hausanschlüssen öffentliches Strassenareal benutzt werden, so ist mindestens 14 Tage vor Ausführung die Bewilligung für Bauarbeiten im Gemeindestras</w:t>
        <w:softHyphen/>
        <w:t>sengebiet einzuholen. Entsprechende Gesuchsformulare können bei der Baubehörde bezogen werden. Für die Ausführung ist fachkundiges Tiefbaupersonal beizuziehen.</w:t>
      </w:r>
    </w:p>
    <w:p>
      <w:pPr>
        <w:pStyle w:val="Absatz1Ebene"/>
        <w:numPr>
          <w:ilvl w:val="0"/>
          <w:numId w:val="21"/>
        </w:numPr>
        <w:rPr/>
      </w:pPr>
      <w:r>
        <w:rPr/>
        <w:t>Nutzung von fremdem Grund</w:t>
      </w:r>
    </w:p>
    <w:p>
      <w:pPr>
        <w:pStyle w:val="Normal"/>
        <w:ind w:left="357" w:hanging="0"/>
        <w:rPr/>
      </w:pPr>
      <w:r>
        <w:rPr/>
        <w:t>Die Nutzung fremden Boden regelt die Bauherrschaft vor Baubeginn.</w:t>
      </w:r>
    </w:p>
    <w:p>
      <w:pPr>
        <w:pStyle w:val="Absatz1Ebene"/>
        <w:numPr>
          <w:ilvl w:val="0"/>
          <w:numId w:val="22"/>
        </w:numPr>
        <w:rPr/>
      </w:pPr>
      <w:r>
        <w:rPr/>
        <w:t>Werkleitungen</w:t>
      </w:r>
    </w:p>
    <w:p>
      <w:pPr>
        <w:pStyle w:val="Normal"/>
        <w:ind w:left="357" w:hanging="0"/>
        <w:rPr/>
      </w:pPr>
      <w:r>
        <w:rPr/>
        <w:t>Vor Beginn der Aushub- bzw. Bauarbeiten ist mit den zuständigen Werkeigentümern abzu</w:t>
        <w:softHyphen/>
        <w:t>klären, ob keine Werkleitungen tangiert werden. Für jegliche Schäden an Werkleitungen, im Besonderen für solche die auf Nichtbeachtung dieser Weisung zurückführen sind, haftet die Bauherrschaft.</w:t>
      </w:r>
    </w:p>
    <w:p>
      <w:pPr>
        <w:pStyle w:val="Absatz1Ebene"/>
        <w:numPr>
          <w:ilvl w:val="0"/>
          <w:numId w:val="23"/>
        </w:numPr>
        <w:rPr/>
      </w:pPr>
      <w:r>
        <w:rPr/>
        <w:t>Hausnummer</w:t>
      </w:r>
    </w:p>
    <w:p>
      <w:pPr>
        <w:pStyle w:val="Normal"/>
        <w:ind w:left="357" w:hanging="0"/>
        <w:rPr/>
      </w:pPr>
      <w:r>
        <w:rPr/>
        <w:t xml:space="preserve">Die Hausnummer kann kostenlos bei der Baubehörde der Gemeinde </w:t>
      </w:r>
      <w:r>
        <w:rPr>
          <w:rStyle w:val="PlatzhalterZchn"/>
        </w:rPr>
        <w:t>{{ GEMEINDE }}</w:t>
      </w:r>
      <w:r>
        <w:rPr/>
        <w:t xml:space="preserve"> bestellt werden.</w:t>
      </w:r>
    </w:p>
    <w:p>
      <w:pPr>
        <w:pStyle w:val="Absatz1Ebene"/>
        <w:numPr>
          <w:ilvl w:val="0"/>
          <w:numId w:val="24"/>
        </w:numPr>
        <w:rPr/>
      </w:pPr>
      <w:r>
        <w:rPr/>
        <w:t>Hausbriefkasten</w:t>
      </w:r>
    </w:p>
    <w:p>
      <w:pPr>
        <w:pStyle w:val="Normal"/>
        <w:ind w:left="357" w:hanging="0"/>
        <w:rPr/>
      </w:pPr>
      <w:r>
        <w:rPr/>
        <w:t>Das Merkblatt der Post ist zu beachten (</w:t>
      </w:r>
      <w:hyperlink r:id="rId2">
        <w:r>
          <w:rPr>
            <w:rStyle w:val="InternetLink"/>
          </w:rPr>
          <w:t>https://www.post.ch/-/media/post/gk/dokumente/haus-briefkasten-broschuere.pdf</w:t>
        </w:r>
      </w:hyperlink>
      <w:r>
        <w:rPr/>
        <w:t>).</w:t>
      </w:r>
    </w:p>
    <w:p>
      <w:pPr>
        <w:pStyle w:val="Absatz1Ebene"/>
        <w:numPr>
          <w:ilvl w:val="0"/>
          <w:numId w:val="25"/>
        </w:numPr>
        <w:rPr/>
      </w:pPr>
      <w:r>
        <w:rPr/>
        <w:t>Baukontrolle</w:t>
      </w:r>
    </w:p>
    <w:p>
      <w:pPr>
        <w:pStyle w:val="Normal"/>
        <w:ind w:left="357" w:hanging="0"/>
        <w:rPr/>
      </w:pPr>
      <w:r>
        <w:rPr/>
        <w:t>Aufgabe der Baubehörde ist die Ausführung der bewilligten Baute zu überwachen. Deshalb hat die Bauherrschaft Meldung zu erstatten, wann die Baukontrollen durchgeführt werden können.</w:t>
      </w:r>
    </w:p>
    <w:p>
      <w:pPr>
        <w:pStyle w:val="Normal"/>
        <w:ind w:left="357" w:hanging="0"/>
        <w:rPr/>
      </w:pPr>
      <w:r>
        <w:rPr/>
        <w:t>Sollten die Baukontrollen durch die Bauherrschaft nicht gemeldet werden, wird der entspre</w:t>
        <w:softHyphen/>
        <w:t>chende Mehraufwand durch die Abteilung Bau und Planung in Rechnung gestellt.</w:t>
      </w:r>
    </w:p>
    <w:p>
      <w:pPr>
        <w:pStyle w:val="Absatz1Ebene"/>
        <w:numPr>
          <w:ilvl w:val="0"/>
          <w:numId w:val="26"/>
        </w:numPr>
        <w:rPr/>
      </w:pPr>
      <w:r>
        <w:rPr/>
        <w:t>Ausführungspläne/Planänderungen</w:t>
      </w:r>
    </w:p>
    <w:p>
      <w:pPr>
        <w:pStyle w:val="Normal"/>
        <w:ind w:left="357" w:hanging="0"/>
        <w:rPr/>
      </w:pPr>
      <w:r>
        <w:rPr/>
        <w:t>Für die Durchführung der Rohbaukontrolle sind der Baubehörde unaufgefordert die bereinig</w:t>
        <w:softHyphen/>
        <w:t>ten Werkpläne im Massstab 1:50 einzureichen. Falls die bereinigten Baupläne bei der Ab</w:t>
        <w:softHyphen/>
        <w:t>nahme nicht vorhanden sind, ist die Baubehörde nicht befugt, die Abnahme vorzunehmen.</w:t>
      </w:r>
    </w:p>
    <w:p>
      <w:pPr>
        <w:pStyle w:val="Normal"/>
        <w:ind w:left="357" w:hanging="0"/>
        <w:rPr/>
      </w:pPr>
      <w:r>
        <w:rPr/>
        <w:t>Will die Bauherrschaft von den genehmigten Plänen abweichen, so hat sie die Baubehörde vor Ausführung der entsprechenden Arbeiten in Kenntnis zu setzen. Die Baubehörde entscheidet, ob die Änderung bewilligt wird. Wesentliche Änderungen bedürfen eine erneute Publikation.</w:t>
      </w:r>
    </w:p>
    <w:sectPr>
      <w:headerReference w:type="default" r:id="rId3"/>
      <w:headerReference w:type="first" r:id="rId4"/>
      <w:footerReference w:type="default" r:id="rId5"/>
      <w:footerReference w:type="first" r:id="rId6"/>
      <w:type w:val="nextPage"/>
      <w:pgSz w:w="11906" w:h="16838"/>
      <w:pgMar w:left="1418" w:right="1134" w:gutter="0" w:header="284" w:top="851" w:footer="567" w:bottom="1021"/>
      <w:pgNumType w:start="1" w:fmt="decimal"/>
      <w:formProt w:val="false"/>
      <w:titlePg/>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Arial">
    <w:charset w:val="01"/>
    <w:family w:val="swiss"/>
    <w:pitch w:val="variable"/>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right" w:pos="9355" w:leader="none"/>
      </w:tabs>
      <w:spacing w:before="240" w:after="0"/>
      <w:rPr>
        <w:color w:val="00B050"/>
        <w:sz w:val="16"/>
        <w:szCs w:val="16"/>
      </w:rPr>
    </w:pPr>
    <w:r>
      <w:rPr>
        <w:rStyle w:val="PlatzhalterZchn"/>
        <w:sz w:val="16"/>
        <w:szCs w:val="16"/>
      </w:rPr>
      <w:t>{{ LEITBEHOERDE_NAME }}</w:t>
    </w:r>
    <w:r>
      <w:rPr>
        <w:sz w:val="16"/>
        <w:szCs w:val="16"/>
      </w:rPr>
      <w:t xml:space="preserve"> | </w:t>
    </w:r>
    <w:sdt>
      <w:sdtPr>
        <w:id w:val="318727243"/>
        <w:placeholder>
          <w:docPart w:val="C13D514652DD4F39A895AFE92DCD5C68"/>
        </w:placeholder>
      </w:sdtPr>
      <w:sdtContent>
        <w:r>
          <w:rPr/>
          <w:t>Baubehörde eingeben</w:t>
        </w:r>
      </w:sdtContent>
    </w:sdt>
    <w:r>
      <w:rPr>
        <w:sz w:val="16"/>
        <w:szCs w:val="16"/>
      </w:rPr>
      <w:t xml:space="preserve"> </w:t>
    </w:r>
    <w:r>
      <w:rPr>
        <w:sz w:val="16"/>
        <w:szCs w:val="16"/>
      </w:rPr>
      <w:t xml:space="preserve">| </w:t>
    </w:r>
    <w:r>
      <w:rPr>
        <w:rStyle w:val="PlatzhalterZchn"/>
        <w:sz w:val="16"/>
        <w:szCs w:val="16"/>
      </w:rPr>
      <w:t>{{ LEITBEHOERDE_ADRESSE_1 }}</w:t>
    </w:r>
    <w:r>
      <w:rPr>
        <w:sz w:val="16"/>
        <w:szCs w:val="16"/>
      </w:rPr>
      <w:t xml:space="preserve"> | </w:t>
    </w:r>
    <w:r>
      <w:rPr>
        <w:rStyle w:val="PlatzhalterZchn"/>
        <w:sz w:val="16"/>
        <w:szCs w:val="16"/>
      </w:rPr>
      <w:t>{{ LEITBEHOERDE_ADRESSE_2 }}</w:t>
    </w:r>
    <w:r>
      <w:rPr>
        <w:sz w:val="16"/>
        <w:szCs w:val="16"/>
      </w:rPr>
      <w:t xml:space="preserve"> | </w:t>
    </w:r>
    <w:r>
      <w:rPr>
        <w:rStyle w:val="PlatzhalterZchn"/>
        <w:sz w:val="16"/>
        <w:szCs w:val="16"/>
      </w:rPr>
      <w:t>{{ LEITBEHOERDE_TELEFON }}</w:t>
    </w:r>
    <w:r>
      <w:rPr>
        <w:sz w:val="16"/>
        <w:szCs w:val="16"/>
      </w:rPr>
      <w:t xml:space="preserve"> | </w:t>
    </w:r>
    <w:r>
      <w:rPr>
        <w:rStyle w:val="PlatzhalterZchn"/>
        <w:sz w:val="16"/>
        <w:szCs w:val="16"/>
      </w:rPr>
      <w:t>{{ LEITBEHOERDE_EMAIL }}</w:t>
    </w:r>
  </w:p>
  <w:p>
    <w:pPr>
      <w:pStyle w:val="Normal"/>
      <w:tabs>
        <w:tab w:val="clear" w:pos="709"/>
        <w:tab w:val="right" w:pos="9355" w:leader="none"/>
      </w:tabs>
      <w:spacing w:before="120" w:after="0"/>
      <w:rPr>
        <w:sz w:val="16"/>
      </w:rPr>
    </w:pPr>
    <w:r>
      <w:rPr>
        <w:sz w:val="16"/>
      </w:rPr>
      <w:tab/>
    </w:r>
    <w:r>
      <w:rPr>
        <w:sz w:val="16"/>
      </w:rPr>
      <w:fldChar w:fldCharType="begin"/>
    </w:r>
    <w:r>
      <w:rPr>
        <w:sz w:val="16"/>
      </w:rPr>
      <w:instrText xml:space="preserve"> PAGE \* ARABIC </w:instrText>
    </w:r>
    <w:r>
      <w:rPr>
        <w:sz w:val="16"/>
      </w:rPr>
      <w:fldChar w:fldCharType="separate"/>
    </w:r>
    <w:r>
      <w:rPr>
        <w:sz w:val="16"/>
      </w:rPr>
      <w:t>9</w:t>
    </w:r>
    <w:r>
      <w:rPr>
        <w:sz w:val="16"/>
      </w:rPr>
      <w:fldChar w:fldCharType="end"/>
    </w:r>
    <w:r>
      <w:rPr>
        <w:sz w:val="16"/>
      </w:rPr>
      <w:t>/</w:t>
    </w:r>
    <w:r>
      <w:rPr>
        <w:sz w:val="16"/>
      </w:rPr>
      <w:fldChar w:fldCharType="begin"/>
    </w:r>
    <w:r>
      <w:rPr>
        <w:sz w:val="16"/>
      </w:rPr>
      <w:instrText xml:space="preserve"> NUMPAGES \* ARABIC </w:instrText>
    </w:r>
    <w:r>
      <w:rPr>
        <w:sz w:val="16"/>
      </w:rPr>
      <w:fldChar w:fldCharType="separate"/>
    </w:r>
    <w:r>
      <w:rPr>
        <w:sz w:val="16"/>
      </w:rPr>
      <w:t>9</w:t>
    </w:r>
    <w:r>
      <w:rPr>
        <w:sz w:val="16"/>
      </w:rPr>
      <w:fldChar w:fldCharType="end"/>
    </w:r>
  </w:p>
  <w:p>
    <w:pPr>
      <w:pStyle w:val="Footer"/>
      <w:rPr>
        <w:sz w:val="2"/>
      </w:rPr>
    </w:pPr>
    <w:r>
      <w:rPr>
        <w:sz w:val="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right" w:pos="9355" w:leader="none"/>
      </w:tabs>
      <w:spacing w:before="240" w:after="0"/>
      <w:rPr>
        <w:color w:val="00B050"/>
        <w:sz w:val="16"/>
        <w:szCs w:val="16"/>
      </w:rPr>
    </w:pPr>
    <w:r>
      <w:rPr>
        <w:rStyle w:val="PlatzhalterZchn"/>
        <w:sz w:val="16"/>
        <w:szCs w:val="16"/>
      </w:rPr>
      <w:t>{{ LEITBEHOERDE_NAME }}</w:t>
    </w:r>
    <w:r>
      <w:rPr>
        <w:sz w:val="16"/>
        <w:szCs w:val="16"/>
      </w:rPr>
      <w:t xml:space="preserve"> | </w:t>
    </w:r>
    <w:sdt>
      <w:sdtPr>
        <w:id w:val="1266134982"/>
        <w:placeholder>
          <w:docPart w:val="886E5B9C5500423392DB9BE8694BF3F6"/>
        </w:placeholder>
      </w:sdtPr>
      <w:sdtContent>
        <w:r>
          <w:rPr/>
          <w:t>Baubehörde eingeben</w:t>
        </w:r>
      </w:sdtContent>
    </w:sdt>
    <w:r>
      <w:rPr>
        <w:sz w:val="16"/>
        <w:szCs w:val="16"/>
      </w:rPr>
      <w:t xml:space="preserve"> | </w:t>
    </w:r>
    <w:r>
      <w:rPr>
        <w:rStyle w:val="PlatzhalterZchn"/>
        <w:sz w:val="16"/>
        <w:szCs w:val="16"/>
      </w:rPr>
      <w:t>{{ LEITBEHOERDE_ADRESSE_1 }}</w:t>
    </w:r>
    <w:r>
      <w:rPr>
        <w:sz w:val="16"/>
        <w:szCs w:val="16"/>
      </w:rPr>
      <w:t xml:space="preserve"> | </w:t>
    </w:r>
    <w:r>
      <w:rPr>
        <w:rStyle w:val="PlatzhalterZchn"/>
        <w:sz w:val="16"/>
        <w:szCs w:val="16"/>
      </w:rPr>
      <w:t>{{ LEITBEHOERDE_ADRESSE_2 }}</w:t>
    </w:r>
    <w:r>
      <w:rPr>
        <w:sz w:val="16"/>
        <w:szCs w:val="16"/>
      </w:rPr>
      <w:t xml:space="preserve"> | </w:t>
    </w:r>
    <w:r>
      <w:rPr>
        <w:rStyle w:val="PlatzhalterZchn"/>
        <w:sz w:val="16"/>
        <w:szCs w:val="16"/>
      </w:rPr>
      <w:t>{{ LEITBEHOERDE_TELEFON }}</w:t>
    </w:r>
    <w:r>
      <w:rPr>
        <w:sz w:val="16"/>
        <w:szCs w:val="16"/>
      </w:rPr>
      <w:t xml:space="preserve"> | </w:t>
    </w:r>
    <w:r>
      <w:rPr>
        <w:rStyle w:val="PlatzhalterZchn"/>
        <w:sz w:val="16"/>
        <w:szCs w:val="16"/>
      </w:rPr>
      <w:t>{{ LEITBEHOERDE_EMAIL }}</w:t>
    </w:r>
  </w:p>
  <w:p>
    <w:pPr>
      <w:pStyle w:val="Normal"/>
      <w:tabs>
        <w:tab w:val="clear" w:pos="709"/>
        <w:tab w:val="right" w:pos="9355" w:leader="none"/>
      </w:tabs>
      <w:spacing w:before="120" w:after="0"/>
      <w:rPr>
        <w:sz w:val="16"/>
      </w:rPr>
    </w:pPr>
    <w:r>
      <w:rPr>
        <w:color w:val="00B050"/>
        <w:sz w:val="16"/>
      </w:rPr>
      <w:tab/>
    </w:r>
    <w:r>
      <w:rPr>
        <w:sz w:val="16"/>
      </w:rPr>
      <w:fldChar w:fldCharType="begin"/>
    </w:r>
    <w:r>
      <w:rPr>
        <w:sz w:val="16"/>
      </w:rPr>
      <w:instrText xml:space="preserve"> PAGE \* ARABIC </w:instrText>
    </w:r>
    <w:r>
      <w:rPr>
        <w:sz w:val="16"/>
      </w:rPr>
      <w:fldChar w:fldCharType="separate"/>
    </w:r>
    <w:r>
      <w:rPr>
        <w:sz w:val="16"/>
      </w:rPr>
      <w:t>1</w:t>
    </w:r>
    <w:r>
      <w:rPr>
        <w:sz w:val="16"/>
      </w:rPr>
      <w:fldChar w:fldCharType="end"/>
    </w:r>
    <w:r>
      <w:rPr>
        <w:sz w:val="16"/>
      </w:rPr>
      <w:t>/</w:t>
    </w:r>
    <w:r>
      <w:rPr>
        <w:sz w:val="16"/>
      </w:rPr>
      <w:fldChar w:fldCharType="begin"/>
    </w:r>
    <w:r>
      <w:rPr>
        <w:sz w:val="16"/>
      </w:rPr>
      <w:instrText xml:space="preserve"> NUMPAGES \* ARABIC </w:instrText>
    </w:r>
    <w:r>
      <w:rPr>
        <w:sz w:val="16"/>
      </w:rPr>
      <w:fldChar w:fldCharType="separate"/>
    </w:r>
    <w:r>
      <w:rPr>
        <w:sz w:val="16"/>
      </w:rPr>
      <w:t>9</w:t>
    </w:r>
    <w:r>
      <w:rPr>
        <w:sz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latzhalter"/>
      <w:spacing w:before="360" w:after="120"/>
      <w:jc w:val="right"/>
      <w:rPr/>
    </w:pPr>
    <w:r>
      <w:rPr/>
      <w:t xml:space="preserve">{{ "GEMEINDE_WAPPEN" |image(None, </w:t>
    </w:r>
    <w:r>
      <w:rPr/>
      <w:t>None</w:t>
    </w:r>
    <w:r>
      <w:rPr/>
      <w:t>)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
    <w:lvl w:ilvl="0">
      <w:start w:val="1"/>
      <w:numFmt w:val="decimal"/>
      <w:lvlText w:val="1.%1"/>
      <w:lvlJc w:val="left"/>
      <w:pPr>
        <w:tabs>
          <w:tab w:val="num" w:pos="0"/>
        </w:tabs>
        <w:ind w:left="726" w:hanging="360"/>
      </w:pPr>
      <w:rPr>
        <w:smallCaps w:val="false"/>
        <w:caps w:val="false"/>
        <w:dstrike w:val="false"/>
        <w:strike w:val="false"/>
        <w:vertAlign w:val="baseline"/>
        <w:position w:val="0"/>
        <w:sz w:val="22"/>
        <w:sz w:val="22"/>
        <w:vanish w:val="false"/>
        <w:rFonts w:ascii="Arial" w:hAnsi="Arial"/>
      </w:rPr>
    </w:lvl>
    <w:lvl w:ilvl="1">
      <w:start w:val="1"/>
      <w:numFmt w:val="lowerLetter"/>
      <w:lvlText w:val="%2."/>
      <w:lvlJc w:val="left"/>
      <w:pPr>
        <w:tabs>
          <w:tab w:val="num" w:pos="0"/>
        </w:tabs>
        <w:ind w:left="1446" w:hanging="360"/>
      </w:pPr>
      <w:rPr/>
    </w:lvl>
    <w:lvl w:ilvl="2">
      <w:start w:val="1"/>
      <w:numFmt w:val="lowerRoman"/>
      <w:lvlText w:val="%3."/>
      <w:lvlJc w:val="right"/>
      <w:pPr>
        <w:tabs>
          <w:tab w:val="num" w:pos="0"/>
        </w:tabs>
        <w:ind w:left="2166" w:hanging="180"/>
      </w:pPr>
      <w:rPr/>
    </w:lvl>
    <w:lvl w:ilvl="3">
      <w:start w:val="1"/>
      <w:numFmt w:val="decimal"/>
      <w:lvlText w:val="%4."/>
      <w:lvlJc w:val="left"/>
      <w:pPr>
        <w:tabs>
          <w:tab w:val="num" w:pos="0"/>
        </w:tabs>
        <w:ind w:left="2886" w:hanging="360"/>
      </w:pPr>
      <w:rPr/>
    </w:lvl>
    <w:lvl w:ilvl="4">
      <w:start w:val="1"/>
      <w:numFmt w:val="lowerLetter"/>
      <w:lvlText w:val="%5."/>
      <w:lvlJc w:val="left"/>
      <w:pPr>
        <w:tabs>
          <w:tab w:val="num" w:pos="0"/>
        </w:tabs>
        <w:ind w:left="3606" w:hanging="360"/>
      </w:pPr>
      <w:rPr/>
    </w:lvl>
    <w:lvl w:ilvl="5">
      <w:start w:val="1"/>
      <w:numFmt w:val="lowerRoman"/>
      <w:lvlText w:val="%6."/>
      <w:lvlJc w:val="right"/>
      <w:pPr>
        <w:tabs>
          <w:tab w:val="num" w:pos="0"/>
        </w:tabs>
        <w:ind w:left="4326" w:hanging="180"/>
      </w:pPr>
      <w:rPr/>
    </w:lvl>
    <w:lvl w:ilvl="6">
      <w:start w:val="1"/>
      <w:numFmt w:val="decimal"/>
      <w:lvlText w:val="%7."/>
      <w:lvlJc w:val="left"/>
      <w:pPr>
        <w:tabs>
          <w:tab w:val="num" w:pos="0"/>
        </w:tabs>
        <w:ind w:left="5046" w:hanging="360"/>
      </w:pPr>
      <w:rPr/>
    </w:lvl>
    <w:lvl w:ilvl="7">
      <w:start w:val="1"/>
      <w:numFmt w:val="lowerLetter"/>
      <w:lvlText w:val="%8."/>
      <w:lvlJc w:val="left"/>
      <w:pPr>
        <w:tabs>
          <w:tab w:val="num" w:pos="0"/>
        </w:tabs>
        <w:ind w:left="5766" w:hanging="360"/>
      </w:pPr>
      <w:rPr/>
    </w:lvl>
    <w:lvl w:ilvl="8">
      <w:start w:val="1"/>
      <w:numFmt w:val="lowerRoman"/>
      <w:lvlText w:val="%9."/>
      <w:lvlJc w:val="right"/>
      <w:pPr>
        <w:tabs>
          <w:tab w:val="num" w:pos="0"/>
        </w:tabs>
        <w:ind w:left="6486" w:hanging="18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9">
    <w:lvl w:ilvl="0">
      <w:start w:val="1"/>
      <w:numFmt w:val="upperRoman"/>
      <w:lvlText w:val="%1."/>
      <w:lvlJc w:val="righ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7"/>
    <w:lvlOverride w:ilvl="0">
      <w:startOverride w:val="1"/>
    </w:lvlOverride>
  </w:num>
  <w:num w:numId="12">
    <w:abstractNumId w:val="7"/>
    <w:lvlOverride w:ilvl="0">
      <w:startOverride w:val="1"/>
    </w:lvlOverride>
  </w:num>
  <w:num w:numId="13">
    <w:abstractNumId w:val="7"/>
  </w:num>
  <w:num w:numId="14">
    <w:abstractNumId w:val="7"/>
  </w:num>
  <w:num w:numId="15">
    <w:abstractNumId w:val="7"/>
  </w:num>
  <w:num w:numId="16">
    <w:abstractNumId w:val="7"/>
  </w:num>
  <w:num w:numId="17">
    <w:abstractNumId w:val="7"/>
    <w:lvlOverride w:ilvl="0">
      <w:startOverride w:val="1"/>
    </w:lvlOverride>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aa6d7e"/>
    <w:pPr>
      <w:widowControl/>
      <w:overflowPunct w:val="true"/>
      <w:bidi w:val="0"/>
      <w:spacing w:lineRule="auto" w:line="259" w:before="0" w:after="0"/>
      <w:jc w:val="left"/>
      <w:textAlignment w:val="baseline"/>
    </w:pPr>
    <w:rPr>
      <w:rFonts w:ascii="Arial" w:hAnsi="Arial" w:eastAsia="Times New Roman" w:cs="Times New Roman"/>
      <w:color w:val="auto"/>
      <w:kern w:val="0"/>
      <w:sz w:val="22"/>
      <w:szCs w:val="20"/>
      <w:lang w:val="de-CH" w:eastAsia="de-DE" w:bidi="ar-SA"/>
    </w:rPr>
  </w:style>
  <w:style w:type="paragraph" w:styleId="Heading1">
    <w:name w:val="Heading 1"/>
    <w:basedOn w:val="Normal"/>
    <w:next w:val="Normal"/>
    <w:link w:val="Berschrift1Zchn"/>
    <w:qFormat/>
    <w:rsid w:val="00eb5f01"/>
    <w:pPr>
      <w:keepNext w:val="true"/>
      <w:keepLines/>
      <w:numPr>
        <w:ilvl w:val="0"/>
        <w:numId w:val="1"/>
      </w:numPr>
      <w:spacing w:before="240" w:after="0"/>
      <w:ind w:left="737" w:hanging="737"/>
      <w:outlineLvl w:val="0"/>
    </w:pPr>
    <w:rPr>
      <w:rFonts w:eastAsia="" w:cs="" w:cstheme="majorBidi" w:eastAsiaTheme="majorEastAsia"/>
      <w:b/>
      <w:sz w:val="28"/>
      <w:szCs w:val="32"/>
    </w:rPr>
  </w:style>
  <w:style w:type="paragraph" w:styleId="Heading2">
    <w:name w:val="Heading 2"/>
    <w:basedOn w:val="Heading1"/>
    <w:next w:val="Normal"/>
    <w:link w:val="Berschrift2Zchn"/>
    <w:uiPriority w:val="9"/>
    <w:unhideWhenUsed/>
    <w:qFormat/>
    <w:rsid w:val="00eb5f01"/>
    <w:pPr>
      <w:numPr>
        <w:ilvl w:val="1"/>
        <w:numId w:val="1"/>
      </w:numPr>
      <w:ind w:left="737" w:hanging="737"/>
      <w:outlineLvl w:val="1"/>
    </w:pPr>
    <w:rPr>
      <w:sz w:val="22"/>
    </w:rPr>
  </w:style>
  <w:style w:type="paragraph" w:styleId="Heading3">
    <w:name w:val="Heading 3"/>
    <w:basedOn w:val="Heading2"/>
    <w:next w:val="Normal"/>
    <w:link w:val="Berschrift3Zchn"/>
    <w:uiPriority w:val="9"/>
    <w:unhideWhenUsed/>
    <w:qFormat/>
    <w:rsid w:val="00eb5f01"/>
    <w:pPr>
      <w:numPr>
        <w:ilvl w:val="2"/>
        <w:numId w:val="1"/>
      </w:numPr>
      <w:ind w:left="737" w:hanging="737"/>
      <w:outlineLvl w:val="2"/>
    </w:pPr>
    <w:rPr/>
  </w:style>
  <w:style w:type="paragraph" w:styleId="Heading4">
    <w:name w:val="Heading 4"/>
    <w:basedOn w:val="Normal"/>
    <w:next w:val="Normal"/>
    <w:link w:val="Berschrift4Zchn"/>
    <w:uiPriority w:val="9"/>
    <w:semiHidden/>
    <w:unhideWhenUsed/>
    <w:qFormat/>
    <w:rsid w:val="008b48e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Berschrift5Zchn"/>
    <w:uiPriority w:val="9"/>
    <w:semiHidden/>
    <w:unhideWhenUsed/>
    <w:qFormat/>
    <w:rsid w:val="008b48e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Berschrift6Zchn"/>
    <w:uiPriority w:val="9"/>
    <w:semiHidden/>
    <w:unhideWhenUsed/>
    <w:qFormat/>
    <w:rsid w:val="008b48e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Berschrift7Zchn"/>
    <w:uiPriority w:val="9"/>
    <w:semiHidden/>
    <w:unhideWhenUsed/>
    <w:qFormat/>
    <w:rsid w:val="008b48e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Berschrift8Zchn"/>
    <w:uiPriority w:val="9"/>
    <w:semiHidden/>
    <w:unhideWhenUsed/>
    <w:qFormat/>
    <w:rsid w:val="008b48e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8b48e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qFormat/>
    <w:rsid w:val="00de5549"/>
    <w:rPr>
      <w:rFonts w:ascii="Arial" w:hAnsi="Arial" w:eastAsia="Times New Roman" w:cs="Times New Roman"/>
      <w:sz w:val="22"/>
      <w:szCs w:val="20"/>
      <w:lang w:eastAsia="de-DE"/>
    </w:rPr>
  </w:style>
  <w:style w:type="character" w:styleId="FuzeileZchn" w:customStyle="1">
    <w:name w:val="Fußzeile Zchn"/>
    <w:basedOn w:val="DefaultParagraphFont"/>
    <w:link w:val="Footer"/>
    <w:qFormat/>
    <w:rsid w:val="00de5549"/>
    <w:rPr>
      <w:rFonts w:ascii="Arial" w:hAnsi="Arial" w:eastAsia="Times New Roman" w:cs="Times New Roman"/>
      <w:sz w:val="22"/>
      <w:szCs w:val="20"/>
      <w:lang w:eastAsia="de-DE"/>
    </w:rPr>
  </w:style>
  <w:style w:type="character" w:styleId="Berschrift1Zchn" w:customStyle="1">
    <w:name w:val="Überschrift 1 Zchn"/>
    <w:basedOn w:val="DefaultParagraphFont"/>
    <w:link w:val="Heading1"/>
    <w:qFormat/>
    <w:rsid w:val="00eb5f01"/>
    <w:rPr>
      <w:rFonts w:ascii="Arial" w:hAnsi="Arial" w:eastAsia="" w:cs="" w:cstheme="majorBidi" w:eastAsiaTheme="majorEastAsia"/>
      <w:b/>
      <w:sz w:val="28"/>
      <w:szCs w:val="32"/>
      <w:lang w:val="de-CH" w:eastAsia="de-DE"/>
    </w:rPr>
  </w:style>
  <w:style w:type="character" w:styleId="Berschrift2Zchn" w:customStyle="1">
    <w:name w:val="Überschrift 2 Zchn"/>
    <w:basedOn w:val="DefaultParagraphFont"/>
    <w:link w:val="Heading2"/>
    <w:uiPriority w:val="9"/>
    <w:qFormat/>
    <w:rsid w:val="00eb5f01"/>
    <w:rPr>
      <w:rFonts w:ascii="Arial" w:hAnsi="Arial" w:eastAsia="" w:cs="" w:cstheme="majorBidi" w:eastAsiaTheme="majorEastAsia"/>
      <w:b/>
      <w:sz w:val="22"/>
      <w:szCs w:val="32"/>
      <w:lang w:val="de-CH" w:eastAsia="de-DE"/>
    </w:rPr>
  </w:style>
  <w:style w:type="character" w:styleId="Berschrift3Zchn" w:customStyle="1">
    <w:name w:val="Überschrift 3 Zchn"/>
    <w:basedOn w:val="DefaultParagraphFont"/>
    <w:link w:val="Heading3"/>
    <w:uiPriority w:val="9"/>
    <w:qFormat/>
    <w:rsid w:val="00eb5f01"/>
    <w:rPr>
      <w:rFonts w:ascii="Arial" w:hAnsi="Arial" w:eastAsia="" w:cs="" w:cstheme="majorBidi" w:eastAsiaTheme="majorEastAsia"/>
      <w:b/>
      <w:sz w:val="22"/>
      <w:szCs w:val="32"/>
      <w:lang w:val="de-CH" w:eastAsia="de-DE"/>
    </w:rPr>
  </w:style>
  <w:style w:type="character" w:styleId="Berschrift4Zchn" w:customStyle="1">
    <w:name w:val="Überschrift 4 Zchn"/>
    <w:basedOn w:val="DefaultParagraphFont"/>
    <w:link w:val="Heading4"/>
    <w:uiPriority w:val="9"/>
    <w:semiHidden/>
    <w:qFormat/>
    <w:rsid w:val="008b48e8"/>
    <w:rPr>
      <w:rFonts w:ascii="Calibri Light" w:hAnsi="Calibri Light" w:eastAsia="" w:cs="" w:asciiTheme="majorHAnsi" w:cstheme="majorBidi" w:eastAsiaTheme="majorEastAsia" w:hAnsiTheme="majorHAnsi"/>
      <w:i/>
      <w:iCs/>
      <w:color w:val="2F5496" w:themeColor="accent1" w:themeShade="bf"/>
      <w:sz w:val="22"/>
      <w:szCs w:val="20"/>
      <w:lang w:eastAsia="de-DE"/>
    </w:rPr>
  </w:style>
  <w:style w:type="character" w:styleId="Berschrift5Zchn" w:customStyle="1">
    <w:name w:val="Überschrift 5 Zchn"/>
    <w:basedOn w:val="DefaultParagraphFont"/>
    <w:link w:val="Heading5"/>
    <w:uiPriority w:val="9"/>
    <w:semiHidden/>
    <w:qFormat/>
    <w:rsid w:val="008b48e8"/>
    <w:rPr>
      <w:rFonts w:ascii="Calibri Light" w:hAnsi="Calibri Light" w:eastAsia="" w:cs="" w:asciiTheme="majorHAnsi" w:cstheme="majorBidi" w:eastAsiaTheme="majorEastAsia" w:hAnsiTheme="majorHAnsi"/>
      <w:color w:val="2F5496" w:themeColor="accent1" w:themeShade="bf"/>
      <w:sz w:val="22"/>
      <w:szCs w:val="20"/>
      <w:lang w:eastAsia="de-DE"/>
    </w:rPr>
  </w:style>
  <w:style w:type="character" w:styleId="Berschrift6Zchn" w:customStyle="1">
    <w:name w:val="Überschrift 6 Zchn"/>
    <w:basedOn w:val="DefaultParagraphFont"/>
    <w:link w:val="Heading6"/>
    <w:uiPriority w:val="9"/>
    <w:semiHidden/>
    <w:qFormat/>
    <w:rsid w:val="008b48e8"/>
    <w:rPr>
      <w:rFonts w:ascii="Calibri Light" w:hAnsi="Calibri Light" w:eastAsia="" w:cs="" w:asciiTheme="majorHAnsi" w:cstheme="majorBidi" w:eastAsiaTheme="majorEastAsia" w:hAnsiTheme="majorHAnsi"/>
      <w:color w:val="1F3763" w:themeColor="accent1" w:themeShade="7f"/>
      <w:sz w:val="22"/>
      <w:szCs w:val="20"/>
      <w:lang w:eastAsia="de-DE"/>
    </w:rPr>
  </w:style>
  <w:style w:type="character" w:styleId="Berschrift7Zchn" w:customStyle="1">
    <w:name w:val="Überschrift 7 Zchn"/>
    <w:basedOn w:val="DefaultParagraphFont"/>
    <w:link w:val="Heading7"/>
    <w:uiPriority w:val="9"/>
    <w:semiHidden/>
    <w:qFormat/>
    <w:rsid w:val="008b48e8"/>
    <w:rPr>
      <w:rFonts w:ascii="Calibri Light" w:hAnsi="Calibri Light" w:eastAsia="" w:cs="" w:asciiTheme="majorHAnsi" w:cstheme="majorBidi" w:eastAsiaTheme="majorEastAsia" w:hAnsiTheme="majorHAnsi"/>
      <w:i/>
      <w:iCs/>
      <w:color w:val="1F3763" w:themeColor="accent1" w:themeShade="7f"/>
      <w:sz w:val="22"/>
      <w:szCs w:val="20"/>
      <w:lang w:eastAsia="de-DE"/>
    </w:rPr>
  </w:style>
  <w:style w:type="character" w:styleId="Berschrift8Zchn" w:customStyle="1">
    <w:name w:val="Überschrift 8 Zchn"/>
    <w:basedOn w:val="DefaultParagraphFont"/>
    <w:link w:val="Heading8"/>
    <w:uiPriority w:val="9"/>
    <w:semiHidden/>
    <w:qFormat/>
    <w:rsid w:val="008b48e8"/>
    <w:rPr>
      <w:rFonts w:ascii="Calibri Light" w:hAnsi="Calibri Light" w:eastAsia="" w:cs="" w:asciiTheme="majorHAnsi" w:cstheme="majorBidi" w:eastAsiaTheme="majorEastAsia" w:hAnsiTheme="majorHAnsi"/>
      <w:color w:val="272727" w:themeColor="text1" w:themeTint="d8"/>
      <w:sz w:val="21"/>
      <w:szCs w:val="21"/>
      <w:lang w:eastAsia="de-DE"/>
    </w:rPr>
  </w:style>
  <w:style w:type="character" w:styleId="Berschrift9Zchn" w:customStyle="1">
    <w:name w:val="Überschrift 9 Zchn"/>
    <w:basedOn w:val="DefaultParagraphFont"/>
    <w:link w:val="Heading9"/>
    <w:uiPriority w:val="9"/>
    <w:semiHidden/>
    <w:qFormat/>
    <w:rsid w:val="008b48e8"/>
    <w:rPr>
      <w:rFonts w:ascii="Calibri Light" w:hAnsi="Calibri Light" w:eastAsia="" w:cs="" w:asciiTheme="majorHAnsi" w:cstheme="majorBidi" w:eastAsiaTheme="majorEastAsia" w:hAnsiTheme="majorHAnsi"/>
      <w:i/>
      <w:iCs/>
      <w:color w:val="272727" w:themeColor="text1" w:themeTint="d8"/>
      <w:sz w:val="21"/>
      <w:szCs w:val="21"/>
      <w:lang w:eastAsia="de-DE"/>
    </w:rPr>
  </w:style>
  <w:style w:type="character" w:styleId="ListenabsatzZchn" w:customStyle="1">
    <w:name w:val="Listenabsatz Zchn"/>
    <w:basedOn w:val="DefaultParagraphFont"/>
    <w:link w:val="ListParagraph"/>
    <w:uiPriority w:val="34"/>
    <w:qFormat/>
    <w:rsid w:val="006b190d"/>
    <w:rPr>
      <w:rFonts w:ascii="Arial" w:hAnsi="Arial" w:eastAsia="Times New Roman" w:cs="Times New Roman"/>
      <w:sz w:val="22"/>
      <w:szCs w:val="20"/>
      <w:lang w:eastAsia="de-DE"/>
    </w:rPr>
  </w:style>
  <w:style w:type="character" w:styleId="Absatz1EbeneZchn" w:customStyle="1">
    <w:name w:val="Absatz 1. Ebene Zchn"/>
    <w:basedOn w:val="ListenabsatzZchn"/>
    <w:link w:val="Absatz1Ebene"/>
    <w:qFormat/>
    <w:rsid w:val="00eb5f01"/>
    <w:rPr>
      <w:rFonts w:ascii="Arial" w:hAnsi="Arial" w:eastAsia="Times New Roman" w:cs="Times New Roman"/>
      <w:sz w:val="22"/>
      <w:szCs w:val="20"/>
      <w:lang w:val="de-CH" w:eastAsia="de-DE"/>
    </w:rPr>
  </w:style>
  <w:style w:type="character" w:styleId="Absatz2EbeneZchn" w:customStyle="1">
    <w:name w:val="Absatz 2. Ebene Zchn"/>
    <w:basedOn w:val="ListenabsatzZchn"/>
    <w:link w:val="Absatz2Ebene"/>
    <w:qFormat/>
    <w:rsid w:val="00eb5f01"/>
    <w:rPr>
      <w:rFonts w:ascii="Arial" w:hAnsi="Arial" w:eastAsia="Times New Roman" w:cs="Times New Roman"/>
      <w:sz w:val="22"/>
      <w:szCs w:val="20"/>
      <w:lang w:val="de-CH" w:eastAsia="de-DE"/>
    </w:rPr>
  </w:style>
  <w:style w:type="character" w:styleId="InternetLink">
    <w:name w:val="Hyperlink"/>
    <w:basedOn w:val="DefaultParagraphFont"/>
    <w:uiPriority w:val="99"/>
    <w:unhideWhenUsed/>
    <w:rsid w:val="00337ef2"/>
    <w:rPr>
      <w:color w:val="0563C1" w:themeColor="hyperlink"/>
      <w:u w:val="single"/>
    </w:rPr>
  </w:style>
  <w:style w:type="character" w:styleId="UnresolvedMention">
    <w:name w:val="Unresolved Mention"/>
    <w:basedOn w:val="DefaultParagraphFont"/>
    <w:uiPriority w:val="99"/>
    <w:qFormat/>
    <w:rsid w:val="00337ef2"/>
    <w:rPr>
      <w:color w:val="605E5C"/>
      <w:shd w:fill="E1DFDD" w:val="clear"/>
    </w:rPr>
  </w:style>
  <w:style w:type="character" w:styleId="AuflistungZchn" w:customStyle="1">
    <w:name w:val="Auflistung Zchn"/>
    <w:basedOn w:val="ListenabsatzZchn"/>
    <w:link w:val="Auflistung"/>
    <w:qFormat/>
    <w:rsid w:val="00eb5f01"/>
    <w:rPr>
      <w:rFonts w:ascii="Arial" w:hAnsi="Arial" w:eastAsia="Times New Roman" w:cs="Times New Roman"/>
      <w:sz w:val="22"/>
      <w:szCs w:val="20"/>
      <w:lang w:val="de-CH" w:eastAsia="de-DE"/>
    </w:rPr>
  </w:style>
  <w:style w:type="character" w:styleId="Strong">
    <w:name w:val="Strong"/>
    <w:basedOn w:val="DefaultParagraphFont"/>
    <w:uiPriority w:val="22"/>
    <w:qFormat/>
    <w:rsid w:val="005a64dc"/>
    <w:rPr>
      <w:rFonts w:ascii="Arial" w:hAnsi="Arial"/>
      <w:b/>
      <w:bCs/>
      <w:caps w:val="false"/>
      <w:smallCaps w:val="false"/>
      <w:strike w:val="false"/>
      <w:dstrike w:val="false"/>
      <w:vanish w:val="false"/>
      <w:position w:val="0"/>
      <w:sz w:val="22"/>
      <w:sz w:val="22"/>
      <w:vertAlign w:val="baseline"/>
    </w:rPr>
  </w:style>
  <w:style w:type="character" w:styleId="TitelZchn" w:customStyle="1">
    <w:name w:val="Titel Zchn"/>
    <w:basedOn w:val="DefaultParagraphFont"/>
    <w:link w:val="Title"/>
    <w:uiPriority w:val="10"/>
    <w:qFormat/>
    <w:rsid w:val="00eb5f01"/>
    <w:rPr>
      <w:rFonts w:ascii="Arial" w:hAnsi="Arial" w:eastAsia="" w:cs="" w:cstheme="majorBidi" w:eastAsiaTheme="majorEastAsia"/>
      <w:b/>
      <w:spacing w:val="-10"/>
      <w:kern w:val="2"/>
      <w:sz w:val="36"/>
      <w:szCs w:val="56"/>
      <w:lang w:val="de-CH" w:eastAsia="de-DE"/>
    </w:rPr>
  </w:style>
  <w:style w:type="character" w:styleId="VisitedInternetLink">
    <w:name w:val="FollowedHyperlink"/>
    <w:basedOn w:val="DefaultParagraphFont"/>
    <w:uiPriority w:val="99"/>
    <w:semiHidden/>
    <w:unhideWhenUsed/>
    <w:rsid w:val="00bc616a"/>
    <w:rPr>
      <w:color w:val="954F72" w:themeColor="followedHyperlink"/>
      <w:u w:val="single"/>
    </w:rPr>
  </w:style>
  <w:style w:type="character" w:styleId="PlatzhalterZchn" w:customStyle="1">
    <w:name w:val="Platzhalter Zchn"/>
    <w:basedOn w:val="DefaultParagraphFont"/>
    <w:link w:val="Platzhalter"/>
    <w:qFormat/>
    <w:rsid w:val="00aa6d7e"/>
    <w:rPr>
      <w:rFonts w:ascii="Arial" w:hAnsi="Arial" w:eastAsia="Times New Roman" w:cs="Times New Roman"/>
      <w:bCs/>
      <w:color w:val="00B050"/>
      <w:sz w:val="22"/>
      <w:szCs w:val="22"/>
      <w:lang w:val="de-CH" w:eastAsia="de-DE"/>
    </w:rPr>
  </w:style>
  <w:style w:type="character" w:styleId="PlaceholderText">
    <w:name w:val="Placeholder Text"/>
    <w:basedOn w:val="DefaultParagraphFont"/>
    <w:uiPriority w:val="99"/>
    <w:semiHidden/>
    <w:qFormat/>
    <w:rsid w:val="00aa6d7e"/>
    <w:rPr>
      <w:color w:val="6666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rsid w:val="00de5549"/>
    <w:pPr>
      <w:tabs>
        <w:tab w:val="clear" w:pos="709"/>
        <w:tab w:val="center" w:pos="4536" w:leader="none"/>
        <w:tab w:val="right" w:pos="9072" w:leader="none"/>
      </w:tabs>
    </w:pPr>
    <w:rPr/>
  </w:style>
  <w:style w:type="paragraph" w:styleId="Footer">
    <w:name w:val="Footer"/>
    <w:basedOn w:val="Normal"/>
    <w:link w:val="FuzeileZchn"/>
    <w:rsid w:val="00de5549"/>
    <w:pPr>
      <w:tabs>
        <w:tab w:val="clear" w:pos="709"/>
        <w:tab w:val="center" w:pos="4536" w:leader="none"/>
        <w:tab w:val="right" w:pos="9072" w:leader="none"/>
      </w:tabs>
    </w:pPr>
    <w:rPr/>
  </w:style>
  <w:style w:type="paragraph" w:styleId="ListParagraph">
    <w:name w:val="List Paragraph"/>
    <w:basedOn w:val="Normal"/>
    <w:link w:val="ListenabsatzZchn"/>
    <w:uiPriority w:val="34"/>
    <w:qFormat/>
    <w:rsid w:val="008017dc"/>
    <w:pPr>
      <w:numPr>
        <w:ilvl w:val="0"/>
        <w:numId w:val="4"/>
      </w:numPr>
      <w:spacing w:before="240" w:after="0"/>
      <w:contextualSpacing/>
    </w:pPr>
    <w:rPr/>
  </w:style>
  <w:style w:type="paragraph" w:styleId="Formatvorlage1" w:customStyle="1">
    <w:name w:val="Formatvorlage1"/>
    <w:basedOn w:val="Heading1"/>
    <w:qFormat/>
    <w:rsid w:val="00fa2f60"/>
    <w:pPr>
      <w:numPr>
        <w:ilvl w:val="0"/>
        <w:numId w:val="0"/>
      </w:numPr>
      <w:ind w:left="737" w:hanging="737"/>
    </w:pPr>
    <w:rPr/>
  </w:style>
  <w:style w:type="paragraph" w:styleId="NumerierungHierarchie2" w:customStyle="1">
    <w:name w:val="Numerierung_Hierarchie2"/>
    <w:basedOn w:val="Normal"/>
    <w:qFormat/>
    <w:rsid w:val="00b83a5d"/>
    <w:pPr>
      <w:numPr>
        <w:ilvl w:val="1"/>
        <w:numId w:val="3"/>
      </w:numPr>
    </w:pPr>
    <w:rPr/>
  </w:style>
  <w:style w:type="paragraph" w:styleId="Absatz1Ebene" w:customStyle="1">
    <w:name w:val="Absatz 1. Ebene"/>
    <w:basedOn w:val="ListParagraph"/>
    <w:link w:val="Absatz1EbeneZchn"/>
    <w:qFormat/>
    <w:rsid w:val="00eb5f01"/>
    <w:pPr>
      <w:numPr>
        <w:ilvl w:val="0"/>
        <w:numId w:val="5"/>
      </w:numPr>
      <w:spacing w:before="240" w:after="0"/>
      <w:contextualSpacing w:val="false"/>
    </w:pPr>
    <w:rPr/>
  </w:style>
  <w:style w:type="paragraph" w:styleId="Absatz2Ebene" w:customStyle="1">
    <w:name w:val="Absatz 2. Ebene"/>
    <w:basedOn w:val="ListParagraph"/>
    <w:link w:val="Absatz2EbeneZchn"/>
    <w:qFormat/>
    <w:rsid w:val="00eb5f01"/>
    <w:pPr>
      <w:numPr>
        <w:ilvl w:val="1"/>
        <w:numId w:val="5"/>
      </w:numPr>
      <w:spacing w:before="120" w:after="0"/>
      <w:ind w:left="788" w:hanging="431"/>
      <w:contextualSpacing w:val="false"/>
    </w:pPr>
    <w:rPr/>
  </w:style>
  <w:style w:type="paragraph" w:styleId="Auflistung" w:customStyle="1">
    <w:name w:val="Auflistung"/>
    <w:basedOn w:val="ListParagraph"/>
    <w:link w:val="AuflistungZchn"/>
    <w:qFormat/>
    <w:rsid w:val="00eb5f01"/>
    <w:pPr>
      <w:numPr>
        <w:ilvl w:val="0"/>
        <w:numId w:val="2"/>
      </w:numPr>
      <w:spacing w:before="0" w:after="0"/>
      <w:ind w:left="357" w:hanging="357"/>
      <w:contextualSpacing/>
    </w:pPr>
    <w:rPr/>
  </w:style>
  <w:style w:type="paragraph" w:styleId="Title">
    <w:name w:val="Title"/>
    <w:basedOn w:val="Normal"/>
    <w:next w:val="Normal"/>
    <w:link w:val="TitelZchn"/>
    <w:uiPriority w:val="10"/>
    <w:qFormat/>
    <w:rsid w:val="00eb5f01"/>
    <w:pPr>
      <w:spacing w:before="240" w:after="0"/>
      <w:contextualSpacing/>
    </w:pPr>
    <w:rPr>
      <w:rFonts w:eastAsia="" w:cs="" w:cstheme="majorBidi" w:eastAsiaTheme="majorEastAsia"/>
      <w:b/>
      <w:spacing w:val="-10"/>
      <w:kern w:val="2"/>
      <w:sz w:val="36"/>
      <w:szCs w:val="56"/>
    </w:rPr>
  </w:style>
  <w:style w:type="paragraph" w:styleId="Berschrift1Rmisch" w:customStyle="1">
    <w:name w:val="Überschrift 1 (Römisch)"/>
    <w:basedOn w:val="Heading1"/>
    <w:qFormat/>
    <w:rsid w:val="00eb5f01"/>
    <w:pPr>
      <w:numPr>
        <w:ilvl w:val="0"/>
        <w:numId w:val="9"/>
      </w:numPr>
      <w:ind w:left="737" w:hanging="737"/>
    </w:pPr>
    <w:rPr>
      <w:sz w:val="32"/>
    </w:rPr>
  </w:style>
  <w:style w:type="paragraph" w:styleId="Platzhalter" w:customStyle="1">
    <w:name w:val="Platzhalter"/>
    <w:basedOn w:val="Normal"/>
    <w:link w:val="PlatzhalterZchn"/>
    <w:qFormat/>
    <w:rsid w:val="00aa6d7e"/>
    <w:pPr/>
    <w:rPr>
      <w:bCs/>
      <w:color w:val="00B050"/>
      <w:szCs w:val="2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8f6a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ost.ch/-/media/post/gk/dokumente/haus-briefkasten-broschuere.pdf"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6A979D490ED478088E583E9224FDC74"/>
        <w:category>
          <w:name w:val="Allgemein"/>
          <w:gallery w:val="placeholder"/>
        </w:category>
        <w:types>
          <w:type w:val="bbPlcHdr"/>
        </w:types>
        <w:behaviors>
          <w:behavior w:val="content"/>
        </w:behaviors>
        <w:guid w:val="{516B657B-7C5A-4068-9CB2-BC1398B3F257}"/>
      </w:docPartPr>
      <w:docPartBody>
        <w:p w:rsidR="00194F9D" w:rsidRDefault="00DE739C" w:rsidP="00DE739C">
          <w:pPr>
            <w:pStyle w:val="76A979D490ED478088E583E9224FDC74"/>
          </w:pPr>
          <w:r w:rsidRPr="00DD2C78">
            <w:rPr>
              <w:rFonts w:eastAsiaTheme="minorHAnsi"/>
              <w:sz w:val="18"/>
              <w:szCs w:val="18"/>
              <w:shd w:val="clear" w:color="auto" w:fill="FAE2D5" w:themeFill="accent2" w:themeFillTint="33"/>
            </w:rPr>
            <w:t>Baubehörde eingeben</w:t>
          </w:r>
        </w:p>
      </w:docPartBody>
    </w:docPart>
    <w:docPart>
      <w:docPartPr>
        <w:name w:val="88E6C2B122B54A44A5EE63724112607C"/>
        <w:category>
          <w:name w:val="Allgemein"/>
          <w:gallery w:val="placeholder"/>
        </w:category>
        <w:types>
          <w:type w:val="bbPlcHdr"/>
        </w:types>
        <w:behaviors>
          <w:behavior w:val="content"/>
        </w:behaviors>
        <w:guid w:val="{20880E06-AE2A-4CBF-8D7B-27888A8255C4}"/>
      </w:docPartPr>
      <w:docPartBody>
        <w:p w:rsidR="00194F9D" w:rsidRDefault="00DE739C" w:rsidP="00DE739C">
          <w:pPr>
            <w:pStyle w:val="88E6C2B122B54A44A5EE63724112607C"/>
          </w:pPr>
          <w:r w:rsidRPr="00DD3A73">
            <w:rPr>
              <w:shd w:val="clear" w:color="auto" w:fill="FAE2D5" w:themeFill="accent2" w:themeFillTint="33"/>
            </w:rPr>
            <w:t>Begründung eingeben</w:t>
          </w:r>
        </w:p>
      </w:docPartBody>
    </w:docPart>
    <w:docPart>
      <w:docPartPr>
        <w:name w:val="A1FD1D52DBCD47B1A761F33A002F5885"/>
        <w:category>
          <w:name w:val="Allgemein"/>
          <w:gallery w:val="placeholder"/>
        </w:category>
        <w:types>
          <w:type w:val="bbPlcHdr"/>
        </w:types>
        <w:behaviors>
          <w:behavior w:val="content"/>
        </w:behaviors>
        <w:guid w:val="{32B605FB-9BF5-4355-8A1B-704196F0D3E6}"/>
      </w:docPartPr>
      <w:docPartBody>
        <w:p w:rsidR="00194F9D" w:rsidRDefault="00DE739C" w:rsidP="00DE739C">
          <w:pPr>
            <w:pStyle w:val="A1FD1D52DBCD47B1A761F33A002F5885"/>
          </w:pPr>
          <w:r w:rsidRPr="00DD3A73">
            <w:rPr>
              <w:rFonts w:eastAsiaTheme="minorHAnsi"/>
              <w:shd w:val="clear" w:color="auto" w:fill="FAE2D5" w:themeFill="accent2" w:themeFillTint="33"/>
            </w:rPr>
            <w:t>Datum eingeben</w:t>
          </w:r>
        </w:p>
      </w:docPartBody>
    </w:docPart>
    <w:docPart>
      <w:docPartPr>
        <w:name w:val="5263167169884FD4BA307CDFDC664716"/>
        <w:category>
          <w:name w:val="Allgemein"/>
          <w:gallery w:val="placeholder"/>
        </w:category>
        <w:types>
          <w:type w:val="bbPlcHdr"/>
        </w:types>
        <w:behaviors>
          <w:behavior w:val="content"/>
        </w:behaviors>
        <w:guid w:val="{F413DA40-2469-4CA9-91C1-78941736032F}"/>
      </w:docPartPr>
      <w:docPartBody>
        <w:p w:rsidR="00194F9D" w:rsidRDefault="00DE739C" w:rsidP="00DE739C">
          <w:pPr>
            <w:pStyle w:val="5263167169884FD4BA307CDFDC664716"/>
          </w:pPr>
          <w:r w:rsidRPr="0006434E">
            <w:rPr>
              <w:shd w:val="clear" w:color="auto" w:fill="FAE2D5" w:themeFill="accent2" w:themeFillTint="33"/>
            </w:rPr>
            <w:t>Bedingung / Auflage eingeben</w:t>
          </w:r>
        </w:p>
      </w:docPartBody>
    </w:docPart>
    <w:docPart>
      <w:docPartPr>
        <w:name w:val="A180639606504698B96388E663B5AB3F"/>
        <w:category>
          <w:name w:val="Allgemein"/>
          <w:gallery w:val="placeholder"/>
        </w:category>
        <w:types>
          <w:type w:val="bbPlcHdr"/>
        </w:types>
        <w:behaviors>
          <w:behavior w:val="content"/>
        </w:behaviors>
        <w:guid w:val="{5AA4D271-9A30-4C82-B852-E7A10F8F2CB3}"/>
      </w:docPartPr>
      <w:docPartBody>
        <w:p w:rsidR="00194F9D" w:rsidRDefault="00DE739C" w:rsidP="00DE739C">
          <w:pPr>
            <w:pStyle w:val="A180639606504698B96388E663B5AB3F"/>
          </w:pPr>
          <w:r w:rsidRPr="0006434E">
            <w:rPr>
              <w:shd w:val="clear" w:color="auto" w:fill="FAE2D5" w:themeFill="accent2" w:themeFillTint="33"/>
            </w:rPr>
            <w:t>Bedingung / Auflage eingeben</w:t>
          </w:r>
        </w:p>
      </w:docPartBody>
    </w:docPart>
    <w:docPart>
      <w:docPartPr>
        <w:name w:val="D5A43A9B1E49491CAA21D4C273CFAC8D"/>
        <w:category>
          <w:name w:val="Allgemein"/>
          <w:gallery w:val="placeholder"/>
        </w:category>
        <w:types>
          <w:type w:val="bbPlcHdr"/>
        </w:types>
        <w:behaviors>
          <w:behavior w:val="content"/>
        </w:behaviors>
        <w:guid w:val="{82850EFD-00B9-4F76-8843-65109F214908}"/>
      </w:docPartPr>
      <w:docPartBody>
        <w:p w:rsidR="00722E87" w:rsidRDefault="00DE739C" w:rsidP="00DE739C">
          <w:pPr>
            <w:pStyle w:val="D5A43A9B1E49491CAA21D4C273CFAC8D1"/>
          </w:pPr>
          <w:r w:rsidRPr="0006434E">
            <w:rPr>
              <w:shd w:val="clear" w:color="auto" w:fill="FAE2D5" w:themeFill="accent2" w:themeFillTint="33"/>
            </w:rPr>
            <w:t>Baubehörde eingeben</w:t>
          </w:r>
        </w:p>
      </w:docPartBody>
    </w:docPart>
    <w:docPart>
      <w:docPartPr>
        <w:name w:val="79E68813557447948555AAF61A202C8A"/>
        <w:category>
          <w:name w:val="Allgemein"/>
          <w:gallery w:val="placeholder"/>
        </w:category>
        <w:types>
          <w:type w:val="bbPlcHdr"/>
        </w:types>
        <w:behaviors>
          <w:behavior w:val="content"/>
        </w:behaviors>
        <w:guid w:val="{C7959D7D-95A2-4183-AD07-33D92CF2916D}"/>
      </w:docPartPr>
      <w:docPartBody>
        <w:p w:rsidR="00722E87" w:rsidRDefault="00DE739C" w:rsidP="00DE739C">
          <w:pPr>
            <w:pStyle w:val="79E68813557447948555AAF61A202C8A1"/>
          </w:pPr>
          <w:r w:rsidRPr="00DD3A73">
            <w:rPr>
              <w:shd w:val="clear" w:color="auto" w:fill="FAE2D5" w:themeFill="accent2" w:themeFillTint="33"/>
            </w:rPr>
            <w:t>Begründung eingeben</w:t>
          </w:r>
        </w:p>
      </w:docPartBody>
    </w:docPart>
    <w:docPart>
      <w:docPartPr>
        <w:name w:val="8F80E1723F774611836FDFB35A40BD9B"/>
        <w:category>
          <w:name w:val="Allgemein"/>
          <w:gallery w:val="placeholder"/>
        </w:category>
        <w:types>
          <w:type w:val="bbPlcHdr"/>
        </w:types>
        <w:behaviors>
          <w:behavior w:val="content"/>
        </w:behaviors>
        <w:guid w:val="{48FEC418-6B18-4726-84A8-8C9962D11F8D}"/>
      </w:docPartPr>
      <w:docPartBody>
        <w:p w:rsidR="00722E87" w:rsidRDefault="00DE739C" w:rsidP="00DE739C">
          <w:pPr>
            <w:pStyle w:val="8F80E1723F774611836FDFB35A40BD9B1"/>
          </w:pPr>
          <w:r w:rsidRPr="00DD3A73">
            <w:rPr>
              <w:rFonts w:eastAsiaTheme="minorHAnsi"/>
              <w:shd w:val="clear" w:color="auto" w:fill="FAE2D5" w:themeFill="accent2" w:themeFillTint="33"/>
            </w:rPr>
            <w:t>Datum eingeben</w:t>
          </w:r>
        </w:p>
      </w:docPartBody>
    </w:docPart>
    <w:docPart>
      <w:docPartPr>
        <w:name w:val="E49884F847874509BF53495EC1E49D49"/>
        <w:category>
          <w:name w:val="Allgemein"/>
          <w:gallery w:val="placeholder"/>
        </w:category>
        <w:types>
          <w:type w:val="bbPlcHdr"/>
        </w:types>
        <w:behaviors>
          <w:behavior w:val="content"/>
        </w:behaviors>
        <w:guid w:val="{CAE98889-3FED-4949-9729-237789CB3BE0}"/>
      </w:docPartPr>
      <w:docPartBody>
        <w:p w:rsidR="00722E87" w:rsidRDefault="00DE739C" w:rsidP="00DE739C">
          <w:pPr>
            <w:pStyle w:val="E49884F847874509BF53495EC1E49D491"/>
          </w:pPr>
          <w:r w:rsidRPr="00DD3A73">
            <w:rPr>
              <w:shd w:val="clear" w:color="auto" w:fill="FAE2D5" w:themeFill="accent2" w:themeFillTint="33"/>
            </w:rPr>
            <w:t>eingetreten / nicht eingetreten</w:t>
          </w:r>
        </w:p>
      </w:docPartBody>
    </w:docPart>
    <w:docPart>
      <w:docPartPr>
        <w:name w:val="C6EB278CD1704CBDBE84791254818764"/>
        <w:category>
          <w:name w:val="Allgemein"/>
          <w:gallery w:val="placeholder"/>
        </w:category>
        <w:types>
          <w:type w:val="bbPlcHdr"/>
        </w:types>
        <w:behaviors>
          <w:behavior w:val="content"/>
        </w:behaviors>
        <w:guid w:val="{DC3F21D0-8EDD-4628-8752-D9F2F3E2BBBD}"/>
      </w:docPartPr>
      <w:docPartBody>
        <w:p w:rsidR="00722E87" w:rsidRDefault="00DE739C" w:rsidP="00DE739C">
          <w:pPr>
            <w:pStyle w:val="C6EB278CD1704CBDBE847912548187641"/>
          </w:pPr>
          <w:r w:rsidRPr="007D6438">
            <w:rPr>
              <w:shd w:val="clear" w:color="auto" w:fill="FAE2D5" w:themeFill="accent2" w:themeFillTint="33"/>
            </w:rPr>
            <w:t>Grund Einsprecher/in eingeben</w:t>
          </w:r>
        </w:p>
      </w:docPartBody>
    </w:docPart>
    <w:docPart>
      <w:docPartPr>
        <w:name w:val="2DE5343C3E5844A6B150CF244BEDE053"/>
        <w:category>
          <w:name w:val="Allgemein"/>
          <w:gallery w:val="placeholder"/>
        </w:category>
        <w:types>
          <w:type w:val="bbPlcHdr"/>
        </w:types>
        <w:behaviors>
          <w:behavior w:val="content"/>
        </w:behaviors>
        <w:guid w:val="{57D5680C-82D9-4318-A77E-01E2BA870851}"/>
      </w:docPartPr>
      <w:docPartBody>
        <w:p w:rsidR="00722E87" w:rsidRDefault="00DE739C" w:rsidP="00DE739C">
          <w:pPr>
            <w:pStyle w:val="2DE5343C3E5844A6B150CF244BEDE0531"/>
          </w:pPr>
          <w:r w:rsidRPr="007D6438">
            <w:rPr>
              <w:shd w:val="clear" w:color="auto" w:fill="FAE2D5" w:themeFill="accent2" w:themeFillTint="33"/>
            </w:rPr>
            <w:t>Grund Gesuchsteller/in eingeben</w:t>
          </w:r>
        </w:p>
      </w:docPartBody>
    </w:docPart>
    <w:docPart>
      <w:docPartPr>
        <w:name w:val="1B13E575BC6D4FF4AB5D4C1DFB3786B4"/>
        <w:category>
          <w:name w:val="Allgemein"/>
          <w:gallery w:val="placeholder"/>
        </w:category>
        <w:types>
          <w:type w:val="bbPlcHdr"/>
        </w:types>
        <w:behaviors>
          <w:behavior w:val="content"/>
        </w:behaviors>
        <w:guid w:val="{EA88D16D-EA81-484B-BCEA-6C454356156B}"/>
      </w:docPartPr>
      <w:docPartBody>
        <w:p w:rsidR="00722E87" w:rsidRDefault="00DE739C" w:rsidP="00DE739C">
          <w:pPr>
            <w:pStyle w:val="1B13E575BC6D4FF4AB5D4C1DFB3786B41"/>
          </w:pPr>
          <w:r w:rsidRPr="007D6438">
            <w:rPr>
              <w:shd w:val="clear" w:color="auto" w:fill="FAE2D5" w:themeFill="accent2" w:themeFillTint="33"/>
            </w:rPr>
            <w:t>Text eingeben</w:t>
          </w:r>
        </w:p>
      </w:docPartBody>
    </w:docPart>
    <w:docPart>
      <w:docPartPr>
        <w:name w:val="207A677C38764BE9A399D536A56AD62D"/>
        <w:category>
          <w:name w:val="Allgemein"/>
          <w:gallery w:val="placeholder"/>
        </w:category>
        <w:types>
          <w:type w:val="bbPlcHdr"/>
        </w:types>
        <w:behaviors>
          <w:behavior w:val="content"/>
        </w:behaviors>
        <w:guid w:val="{9E7966EA-3283-4995-887E-56BA7DD8ED5D}"/>
      </w:docPartPr>
      <w:docPartBody>
        <w:p w:rsidR="00722E87" w:rsidRDefault="00DE739C" w:rsidP="00DE739C">
          <w:pPr>
            <w:pStyle w:val="207A677C38764BE9A399D536A56AD62D1"/>
          </w:pPr>
          <w:r w:rsidRPr="0006434E">
            <w:rPr>
              <w:shd w:val="clear" w:color="auto" w:fill="FAE2D5" w:themeFill="accent2" w:themeFillTint="33"/>
            </w:rPr>
            <w:t>Bedingung / Auflage eingeben</w:t>
          </w:r>
        </w:p>
      </w:docPartBody>
    </w:docPart>
    <w:docPart>
      <w:docPartPr>
        <w:name w:val="C13D514652DD4F39A895AFE92DCD5C68"/>
        <w:category>
          <w:name w:val="Allgemein"/>
          <w:gallery w:val="placeholder"/>
        </w:category>
        <w:types>
          <w:type w:val="bbPlcHdr"/>
        </w:types>
        <w:behaviors>
          <w:behavior w:val="content"/>
        </w:behaviors>
        <w:guid w:val="{34839CD7-B11E-42BE-89F9-C979ADF3497D}"/>
      </w:docPartPr>
      <w:docPartBody>
        <w:p w:rsidR="00722E87" w:rsidRDefault="00DE739C" w:rsidP="00DE739C">
          <w:pPr>
            <w:pStyle w:val="C13D514652DD4F39A895AFE92DCD5C681"/>
          </w:pPr>
          <w:r w:rsidRPr="0006434E">
            <w:rPr>
              <w:sz w:val="16"/>
              <w:szCs w:val="16"/>
              <w:shd w:val="clear" w:color="auto" w:fill="FAE2D5" w:themeFill="accent2" w:themeFillTint="33"/>
            </w:rPr>
            <w:t>Baubehörde eingeben</w:t>
          </w:r>
        </w:p>
      </w:docPartBody>
    </w:docPart>
    <w:docPart>
      <w:docPartPr>
        <w:name w:val="74A3798F35E54BAE92151FD92E43C4A6"/>
        <w:category>
          <w:name w:val="Allgemein"/>
          <w:gallery w:val="placeholder"/>
        </w:category>
        <w:types>
          <w:type w:val="bbPlcHdr"/>
        </w:types>
        <w:behaviors>
          <w:behavior w:val="content"/>
        </w:behaviors>
        <w:guid w:val="{F5DE21F5-00B8-496C-8D82-C1C36B7A750C}"/>
      </w:docPartPr>
      <w:docPartBody>
        <w:p w:rsidR="00D90278" w:rsidRDefault="00DE739C" w:rsidP="00DE739C">
          <w:pPr>
            <w:pStyle w:val="74A3798F35E54BAE92151FD92E43C4A61"/>
          </w:pPr>
          <w:r w:rsidRPr="00DD3A73">
            <w:rPr>
              <w:shd w:val="clear" w:color="auto" w:fill="FAE2D5" w:themeFill="accent2" w:themeFillTint="33"/>
            </w:rPr>
            <w:t>Begründung eingeben</w:t>
          </w:r>
        </w:p>
      </w:docPartBody>
    </w:docPart>
    <w:docPart>
      <w:docPartPr>
        <w:name w:val="4AFE9829630944CCAA8DE6FC91661B58"/>
        <w:category>
          <w:name w:val="Allgemein"/>
          <w:gallery w:val="placeholder"/>
        </w:category>
        <w:types>
          <w:type w:val="bbPlcHdr"/>
        </w:types>
        <w:behaviors>
          <w:behavior w:val="content"/>
        </w:behaviors>
        <w:guid w:val="{08D866DF-CA9E-415F-A704-8CEA141F3144}"/>
      </w:docPartPr>
      <w:docPartBody>
        <w:p w:rsidR="00D90278" w:rsidRDefault="00DE739C" w:rsidP="00DE739C">
          <w:pPr>
            <w:pStyle w:val="4AFE9829630944CCAA8DE6FC91661B581"/>
          </w:pPr>
          <w:r w:rsidRPr="00DD3A73">
            <w:rPr>
              <w:rFonts w:eastAsiaTheme="minorHAnsi"/>
              <w:shd w:val="clear" w:color="auto" w:fill="FAE2D5" w:themeFill="accent2" w:themeFillTint="33"/>
            </w:rPr>
            <w:t>Datum eingeben</w:t>
          </w:r>
        </w:p>
      </w:docPartBody>
    </w:docPart>
    <w:docPart>
      <w:docPartPr>
        <w:name w:val="26F004D168D14AB3B25EB8A64EC34B0D"/>
        <w:category>
          <w:name w:val="Allgemein"/>
          <w:gallery w:val="placeholder"/>
        </w:category>
        <w:types>
          <w:type w:val="bbPlcHdr"/>
        </w:types>
        <w:behaviors>
          <w:behavior w:val="content"/>
        </w:behaviors>
        <w:guid w:val="{D039A0D4-918F-4F1D-8557-1B9A14478652}"/>
      </w:docPartPr>
      <w:docPartBody>
        <w:p w:rsidR="00D90278" w:rsidRDefault="00DE739C" w:rsidP="00DE739C">
          <w:pPr>
            <w:pStyle w:val="26F004D168D14AB3B25EB8A64EC34B0D1"/>
          </w:pPr>
          <w:r w:rsidRPr="00DD3A73">
            <w:rPr>
              <w:shd w:val="clear" w:color="auto" w:fill="FAE2D5" w:themeFill="accent2" w:themeFillTint="33"/>
            </w:rPr>
            <w:t>Begründung eingeben</w:t>
          </w:r>
        </w:p>
      </w:docPartBody>
    </w:docPart>
    <w:docPart>
      <w:docPartPr>
        <w:name w:val="9FB8AD63DC1E4B1A8182965409FAE341"/>
        <w:category>
          <w:name w:val="Allgemein"/>
          <w:gallery w:val="placeholder"/>
        </w:category>
        <w:types>
          <w:type w:val="bbPlcHdr"/>
        </w:types>
        <w:behaviors>
          <w:behavior w:val="content"/>
        </w:behaviors>
        <w:guid w:val="{1AD0CB95-8EB8-4554-8D9F-74FD2DB9AE0D}"/>
      </w:docPartPr>
      <w:docPartBody>
        <w:p w:rsidR="00D90278" w:rsidRDefault="00DE739C" w:rsidP="00DE739C">
          <w:pPr>
            <w:pStyle w:val="9FB8AD63DC1E4B1A8182965409FAE3411"/>
          </w:pPr>
          <w:r w:rsidRPr="00DD3A73">
            <w:rPr>
              <w:rFonts w:eastAsiaTheme="minorHAnsi"/>
              <w:shd w:val="clear" w:color="auto" w:fill="FAE2D5" w:themeFill="accent2" w:themeFillTint="33"/>
            </w:rPr>
            <w:t>Datum eingeben</w:t>
          </w:r>
        </w:p>
      </w:docPartBody>
    </w:docPart>
    <w:docPart>
      <w:docPartPr>
        <w:name w:val="60D278276478419586CC348C6D6D692C"/>
        <w:category>
          <w:name w:val="Allgemein"/>
          <w:gallery w:val="placeholder"/>
        </w:category>
        <w:types>
          <w:type w:val="bbPlcHdr"/>
        </w:types>
        <w:behaviors>
          <w:behavior w:val="content"/>
        </w:behaviors>
        <w:guid w:val="{43A5A29D-544A-4CCE-AA67-97572B6B7C02}"/>
      </w:docPartPr>
      <w:docPartBody>
        <w:p w:rsidR="006D721E" w:rsidRDefault="00DE739C" w:rsidP="00DE739C">
          <w:pPr>
            <w:pStyle w:val="60D278276478419586CC348C6D6D692C1"/>
          </w:pPr>
          <w:r w:rsidRPr="00DD3A73">
            <w:rPr>
              <w:shd w:val="clear" w:color="auto" w:fill="FAE2D5" w:themeFill="accent2" w:themeFillTint="33"/>
            </w:rPr>
            <w:t>eingetreten / nicht eingetreten</w:t>
          </w:r>
        </w:p>
      </w:docPartBody>
    </w:docPart>
    <w:docPart>
      <w:docPartPr>
        <w:name w:val="5191FCBEB67E487C8ECD99605A3151C9"/>
        <w:category>
          <w:name w:val="Allgemein"/>
          <w:gallery w:val="placeholder"/>
        </w:category>
        <w:types>
          <w:type w:val="bbPlcHdr"/>
        </w:types>
        <w:behaviors>
          <w:behavior w:val="content"/>
        </w:behaviors>
        <w:guid w:val="{40CB08CB-9C4B-40D4-8F7A-6451C5F636F7}"/>
      </w:docPartPr>
      <w:docPartBody>
        <w:p w:rsidR="006D721E" w:rsidRDefault="00DE739C" w:rsidP="00DE739C">
          <w:pPr>
            <w:pStyle w:val="5191FCBEB67E487C8ECD99605A3151C91"/>
          </w:pPr>
          <w:r w:rsidRPr="007D6438">
            <w:rPr>
              <w:shd w:val="clear" w:color="auto" w:fill="FAE2D5" w:themeFill="accent2" w:themeFillTint="33"/>
            </w:rPr>
            <w:t>Grund Einsprecher/in eingeben</w:t>
          </w:r>
        </w:p>
      </w:docPartBody>
    </w:docPart>
    <w:docPart>
      <w:docPartPr>
        <w:name w:val="BAF60F6589B84E0D92E8D2BF0CC2B96E"/>
        <w:category>
          <w:name w:val="Allgemein"/>
          <w:gallery w:val="placeholder"/>
        </w:category>
        <w:types>
          <w:type w:val="bbPlcHdr"/>
        </w:types>
        <w:behaviors>
          <w:behavior w:val="content"/>
        </w:behaviors>
        <w:guid w:val="{72BC1840-E970-48A4-BFCE-BDF6A2DA455B}"/>
      </w:docPartPr>
      <w:docPartBody>
        <w:p w:rsidR="006D721E" w:rsidRDefault="00DE739C" w:rsidP="00DE739C">
          <w:pPr>
            <w:pStyle w:val="BAF60F6589B84E0D92E8D2BF0CC2B96E1"/>
          </w:pPr>
          <w:r w:rsidRPr="007D6438">
            <w:rPr>
              <w:shd w:val="clear" w:color="auto" w:fill="FAE2D5" w:themeFill="accent2" w:themeFillTint="33"/>
            </w:rPr>
            <w:t>Grund Gesuchsteller/in eingeben</w:t>
          </w:r>
        </w:p>
      </w:docPartBody>
    </w:docPart>
    <w:docPart>
      <w:docPartPr>
        <w:name w:val="9D4DE7BCC667470F9F00F23B1FD61449"/>
        <w:category>
          <w:name w:val="Allgemein"/>
          <w:gallery w:val="placeholder"/>
        </w:category>
        <w:types>
          <w:type w:val="bbPlcHdr"/>
        </w:types>
        <w:behaviors>
          <w:behavior w:val="content"/>
        </w:behaviors>
        <w:guid w:val="{3848CACC-6EDE-4D35-BC95-C472E705E702}"/>
      </w:docPartPr>
      <w:docPartBody>
        <w:p w:rsidR="006D721E" w:rsidRDefault="00DE739C" w:rsidP="00DE739C">
          <w:pPr>
            <w:pStyle w:val="9D4DE7BCC667470F9F00F23B1FD614491"/>
          </w:pPr>
          <w:r w:rsidRPr="007D6438">
            <w:rPr>
              <w:shd w:val="clear" w:color="auto" w:fill="FAE2D5" w:themeFill="accent2" w:themeFillTint="33"/>
            </w:rPr>
            <w:t>Text eingeben</w:t>
          </w:r>
        </w:p>
      </w:docPartBody>
    </w:docPart>
    <w:docPart>
      <w:docPartPr>
        <w:name w:val="886E5B9C5500423392DB9BE8694BF3F6"/>
        <w:category>
          <w:name w:val="Allgemein"/>
          <w:gallery w:val="placeholder"/>
        </w:category>
        <w:types>
          <w:type w:val="bbPlcHdr"/>
        </w:types>
        <w:behaviors>
          <w:behavior w:val="content"/>
        </w:behaviors>
        <w:guid w:val="{F39F4CC1-ADDD-4F5D-AC03-C825E60A3EF0}"/>
      </w:docPartPr>
      <w:docPartBody>
        <w:p w:rsidR="002F6A46" w:rsidRDefault="00DE739C" w:rsidP="00DE739C">
          <w:pPr>
            <w:pStyle w:val="886E5B9C5500423392DB9BE8694BF3F6"/>
          </w:pPr>
          <w:r w:rsidRPr="00DD2C78">
            <w:rPr>
              <w:rFonts w:eastAsiaTheme="minorHAnsi"/>
              <w:sz w:val="16"/>
              <w:szCs w:val="16"/>
              <w:shd w:val="clear" w:color="auto" w:fill="FAE2D5" w:themeFill="accent2" w:themeFillTint="33"/>
            </w:rPr>
            <w:t>Baubehörde eingeben</w:t>
          </w:r>
        </w:p>
      </w:docPartBody>
    </w:docPart>
    <w:docPart>
      <w:docPartPr>
        <w:name w:val="C84818893C63427FAC1F69959CA0D53C"/>
        <w:category>
          <w:name w:val="Allgemein"/>
          <w:gallery w:val="placeholder"/>
        </w:category>
        <w:types>
          <w:type w:val="bbPlcHdr"/>
        </w:types>
        <w:behaviors>
          <w:behavior w:val="content"/>
        </w:behaviors>
        <w:guid w:val="{3C1E7647-9C52-476E-B800-AFC3251F6ED8}"/>
      </w:docPartPr>
      <w:docPartBody>
        <w:p w:rsidR="005A2364" w:rsidRDefault="00DE739C" w:rsidP="00DE739C">
          <w:pPr>
            <w:pStyle w:val="C84818893C63427FAC1F69959CA0D53C"/>
          </w:pPr>
          <w:r w:rsidRPr="00880099">
            <w:rPr>
              <w:rFonts w:eastAsiaTheme="minorHAnsi"/>
              <w:shd w:val="clear" w:color="auto" w:fill="FAE2D5" w:themeFill="accent2" w:themeFillTint="33"/>
            </w:rPr>
            <w:t>Baubehörde eingeben</w:t>
          </w:r>
        </w:p>
      </w:docPartBody>
    </w:docPart>
    <w:docPart>
      <w:docPartPr>
        <w:name w:val="2D9056C5B6704EF5ABDCFEFE901315C2"/>
        <w:category>
          <w:name w:val="Allgemein"/>
          <w:gallery w:val="placeholder"/>
        </w:category>
        <w:types>
          <w:type w:val="bbPlcHdr"/>
        </w:types>
        <w:behaviors>
          <w:behavior w:val="content"/>
        </w:behaviors>
        <w:guid w:val="{25705B8C-EAF0-485F-8CA4-AAC99D1E87B5}"/>
      </w:docPartPr>
      <w:docPartBody>
        <w:p w:rsidR="003E03AD" w:rsidRDefault="00DE739C" w:rsidP="00DE739C">
          <w:pPr>
            <w:pStyle w:val="2D9056C5B6704EF5ABDCFEFE901315C21"/>
          </w:pPr>
          <w:r w:rsidRPr="000E0E87">
            <w:rPr>
              <w:rFonts w:eastAsiaTheme="minorHAnsi"/>
              <w:shd w:val="clear" w:color="auto" w:fill="FAE2D5" w:themeFill="accent2" w:themeFillTint="33"/>
            </w:rPr>
            <w:t>Beschlussbehöre eingeben</w:t>
          </w:r>
        </w:p>
      </w:docPartBody>
    </w:docPart>
    <w:docPart>
      <w:docPartPr>
        <w:name w:val="39370F559F6E4DA9884457D62EE7A77C"/>
        <w:category>
          <w:name w:val="Allgemein"/>
          <w:gallery w:val="placeholder"/>
        </w:category>
        <w:types>
          <w:type w:val="bbPlcHdr"/>
        </w:types>
        <w:behaviors>
          <w:behavior w:val="content"/>
        </w:behaviors>
        <w:guid w:val="{D6B0C210-3759-4736-8396-4101B0843706}"/>
      </w:docPartPr>
      <w:docPartBody>
        <w:p w:rsidR="00DE739C" w:rsidRDefault="00DE739C" w:rsidP="00DE739C">
          <w:pPr>
            <w:pStyle w:val="39370F559F6E4DA9884457D62EE7A77C"/>
          </w:pPr>
          <w:r w:rsidRPr="003D3AE1">
            <w:rPr>
              <w:shd w:val="clear" w:color="auto" w:fill="FAE2D5" w:themeFill="accent2" w:themeFillTint="33"/>
            </w:rPr>
            <w:t>Name der zuständigen Person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FC"/>
    <w:rsid w:val="00187105"/>
    <w:rsid w:val="00194F9D"/>
    <w:rsid w:val="001D3A86"/>
    <w:rsid w:val="00216148"/>
    <w:rsid w:val="002F6A46"/>
    <w:rsid w:val="0035281A"/>
    <w:rsid w:val="003E03AD"/>
    <w:rsid w:val="004D6844"/>
    <w:rsid w:val="005A2364"/>
    <w:rsid w:val="006D721E"/>
    <w:rsid w:val="00722E87"/>
    <w:rsid w:val="007D08C9"/>
    <w:rsid w:val="00996E85"/>
    <w:rsid w:val="009E2CEF"/>
    <w:rsid w:val="00AE68D2"/>
    <w:rsid w:val="00CA2CFC"/>
    <w:rsid w:val="00D90278"/>
    <w:rsid w:val="00DE739C"/>
    <w:rsid w:val="00E1260C"/>
    <w:rsid w:val="00EC290E"/>
    <w:rsid w:val="00F03AC1"/>
    <w:rsid w:val="00F155E1"/>
    <w:rsid w:val="00F940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E739C"/>
    <w:rPr>
      <w:color w:val="666666"/>
    </w:rPr>
  </w:style>
  <w:style w:type="paragraph" w:customStyle="1" w:styleId="76A979D490ED478088E583E9224FDC74">
    <w:name w:val="76A979D490ED478088E583E9224FDC74"/>
    <w:rsid w:val="00DE739C"/>
    <w:pPr>
      <w:tabs>
        <w:tab w:val="center" w:pos="4536"/>
        <w:tab w:val="right" w:pos="9072"/>
      </w:tabs>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D9056C5B6704EF5ABDCFEFE901315C21">
    <w:name w:val="2D9056C5B6704EF5ABDCFEFE901315C2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D5A43A9B1E49491CAA21D4C273CFAC8D1">
    <w:name w:val="D5A43A9B1E49491CAA21D4C273CFAC8D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79E68813557447948555AAF61A202C8A1">
    <w:name w:val="79E68813557447948555AAF61A202C8A1"/>
    <w:rsid w:val="00DE739C"/>
    <w:pPr>
      <w:numPr>
        <w:numId w:val="4"/>
      </w:numPr>
      <w:tabs>
        <w:tab w:val="clear" w:pos="720"/>
      </w:tabs>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8F80E1723F774611836FDFB35A40BD9B1">
    <w:name w:val="8F80E1723F774611836FDFB35A40BD9B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88E6C2B122B54A44A5EE63724112607C">
    <w:name w:val="88E6C2B122B54A44A5EE63724112607C"/>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A1FD1D52DBCD47B1A761F33A002F5885">
    <w:name w:val="A1FD1D52DBCD47B1A761F33A002F5885"/>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74A3798F35E54BAE92151FD92E43C4A61">
    <w:name w:val="74A3798F35E54BAE92151FD92E43C4A6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4AFE9829630944CCAA8DE6FC91661B581">
    <w:name w:val="4AFE9829630944CCAA8DE6FC91661B58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26F004D168D14AB3B25EB8A64EC34B0D1">
    <w:name w:val="26F004D168D14AB3B25EB8A64EC34B0D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9FB8AD63DC1E4B1A8182965409FAE3411">
    <w:name w:val="9FB8AD63DC1E4B1A8182965409FAE3411"/>
    <w:rsid w:val="00DE739C"/>
    <w:pPr>
      <w:overflowPunct w:val="0"/>
      <w:autoSpaceDE w:val="0"/>
      <w:autoSpaceDN w:val="0"/>
      <w:adjustRightInd w:val="0"/>
      <w:spacing w:before="240" w:after="0" w:line="259" w:lineRule="auto"/>
      <w:ind w:left="360" w:hanging="360"/>
      <w:textAlignment w:val="baseline"/>
    </w:pPr>
    <w:rPr>
      <w:rFonts w:ascii="Arial" w:eastAsia="Times New Roman" w:hAnsi="Arial" w:cs="Times New Roman"/>
      <w:kern w:val="0"/>
      <w:sz w:val="22"/>
      <w:szCs w:val="20"/>
      <w:lang w:eastAsia="de-DE"/>
      <w14:ligatures w14:val="none"/>
    </w:rPr>
  </w:style>
  <w:style w:type="paragraph" w:customStyle="1" w:styleId="E49884F847874509BF53495EC1E49D491">
    <w:name w:val="E49884F847874509BF53495EC1E49D4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C6EB278CD1704CBDBE847912548187641">
    <w:name w:val="C6EB278CD1704CBDBE84791254818764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DE5343C3E5844A6B150CF244BEDE0531">
    <w:name w:val="2DE5343C3E5844A6B150CF244BEDE053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1B13E575BC6D4FF4AB5D4C1DFB3786B41">
    <w:name w:val="1B13E575BC6D4FF4AB5D4C1DFB3786B4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60D278276478419586CC348C6D6D692C1">
    <w:name w:val="60D278276478419586CC348C6D6D692C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5191FCBEB67E487C8ECD99605A3151C91">
    <w:name w:val="5191FCBEB67E487C8ECD99605A3151C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BAF60F6589B84E0D92E8D2BF0CC2B96E1">
    <w:name w:val="BAF60F6589B84E0D92E8D2BF0CC2B96E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9D4DE7BCC667470F9F00F23B1FD614491">
    <w:name w:val="9D4DE7BCC667470F9F00F23B1FD61449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207A677C38764BE9A399D536A56AD62D1">
    <w:name w:val="207A677C38764BE9A399D536A56AD62D1"/>
    <w:rsid w:val="00DE739C"/>
    <w:pPr>
      <w:numPr>
        <w:numId w:val="1"/>
      </w:numPr>
      <w:tabs>
        <w:tab w:val="clear" w:pos="720"/>
      </w:tabs>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5263167169884FD4BA307CDFDC664716">
    <w:name w:val="5263167169884FD4BA307CDFDC664716"/>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A180639606504698B96388E663B5AB3F">
    <w:name w:val="A180639606504698B96388E663B5AB3F"/>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39370F559F6E4DA9884457D62EE7A77C">
    <w:name w:val="39370F559F6E4DA9884457D62EE7A77C"/>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C84818893C63427FAC1F69959CA0D53C">
    <w:name w:val="C84818893C63427FAC1F69959CA0D53C"/>
    <w:rsid w:val="00DE739C"/>
    <w:pPr>
      <w:overflowPunct w:val="0"/>
      <w:autoSpaceDE w:val="0"/>
      <w:autoSpaceDN w:val="0"/>
      <w:adjustRightInd w:val="0"/>
      <w:spacing w:after="0" w:line="259" w:lineRule="auto"/>
      <w:ind w:left="357" w:hanging="357"/>
      <w:contextualSpacing/>
      <w:textAlignment w:val="baseline"/>
    </w:pPr>
    <w:rPr>
      <w:rFonts w:ascii="Arial" w:eastAsia="Times New Roman" w:hAnsi="Arial" w:cs="Times New Roman"/>
      <w:kern w:val="0"/>
      <w:sz w:val="22"/>
      <w:szCs w:val="20"/>
      <w:lang w:eastAsia="de-DE"/>
      <w14:ligatures w14:val="none"/>
    </w:rPr>
  </w:style>
  <w:style w:type="paragraph" w:customStyle="1" w:styleId="C13D514652DD4F39A895AFE92DCD5C681">
    <w:name w:val="C13D514652DD4F39A895AFE92DCD5C681"/>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886E5B9C5500423392DB9BE8694BF3F6">
    <w:name w:val="886E5B9C5500423392DB9BE8694BF3F6"/>
    <w:rsid w:val="00DE739C"/>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7E6C-C6A8-42F9-87AB-F6C5CF7D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9</Pages>
  <Words>2347</Words>
  <Characters>14830</Characters>
  <CharactersWithSpaces>16862</CharactersWithSpaces>
  <Paragraphs>234</Paragraphs>
  <Company>https://Briefvorlagen.ch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2017-03-26T09:37:00Z</dcterms:created>
  <dc:creator>https://Briefvorlagen.ch</dc:creator>
  <dc:description>https://Briefvorlagen.ch
Geschäftsbrief Vorlage</dc:description>
  <dc:language>en-US</dc:language>
  <cp:lastModifiedBy/>
  <cp:lastPrinted>2023-12-21T09:58:00Z</cp:lastPrinted>
  <dcterms:modified xsi:type="dcterms:W3CDTF">2024-11-04T10:10:15Z</dcterms:modified>
  <cp:revision>761</cp:revision>
  <dc:subject/>
  <dc:title>Geschäftsbrief Vorlage</dc:title>
</cp:coreProperties>
</file>

<file path=docProps/custom.xml><?xml version="1.0" encoding="utf-8"?>
<Properties xmlns="http://schemas.openxmlformats.org/officeDocument/2006/custom-properties" xmlns:vt="http://schemas.openxmlformats.org/officeDocument/2006/docPropsVTypes"/>
</file>