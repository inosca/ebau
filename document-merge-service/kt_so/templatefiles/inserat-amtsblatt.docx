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84A96A0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Amtsblatt des Kantons Solothurn</w:t>
            </w:r>
          </w:p>
          <w:p w14:paraId="00813FFC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Staatskanzlei</w:t>
            </w:r>
          </w:p>
          <w:p w14:paraId="79806170" w14:textId="77777777" w:rsidR="00653E14" w:rsidRPr="00DC4899" w:rsidRDefault="00653E14" w:rsidP="00653E14">
            <w:pPr>
              <w:pStyle w:val="Kopfzeile"/>
              <w:rPr>
                <w:szCs w:val="22"/>
              </w:rPr>
            </w:pPr>
            <w:r w:rsidRPr="00DC4899">
              <w:rPr>
                <w:szCs w:val="22"/>
              </w:rPr>
              <w:t>Barfüssergasse 24</w:t>
            </w:r>
          </w:p>
          <w:p w14:paraId="4D26FD0D" w14:textId="77777777" w:rsidR="00653E14" w:rsidRPr="00DC4899" w:rsidRDefault="00653E14" w:rsidP="00653E14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  <w:r w:rsidRPr="00DC4899">
              <w:rPr>
                <w:szCs w:val="22"/>
              </w:rPr>
              <w:t>4509 Solothurn</w:t>
            </w:r>
          </w:p>
          <w:p w14:paraId="6BC6A85F" w14:textId="77777777" w:rsidR="00653E14" w:rsidRPr="00DC4899" w:rsidRDefault="00653E14" w:rsidP="00653E14">
            <w:pPr>
              <w:rPr>
                <w:szCs w:val="22"/>
              </w:rPr>
            </w:pPr>
          </w:p>
          <w:p w14:paraId="3F363DBF" w14:textId="77777777" w:rsidR="00653E14" w:rsidRPr="00DC4899" w:rsidRDefault="00653E14" w:rsidP="00653E14">
            <w:pPr>
              <w:rPr>
                <w:szCs w:val="22"/>
              </w:rPr>
            </w:pPr>
            <w:r w:rsidRPr="00DC4899">
              <w:rPr>
                <w:szCs w:val="22"/>
              </w:rPr>
              <w:t>E-Mail: amtsblatt@sk.so.ch</w:t>
            </w:r>
          </w:p>
          <w:p w14:paraId="386FFD42" w14:textId="1EEB9E55" w:rsidR="00653E14" w:rsidRPr="00653E14" w:rsidRDefault="00653E14" w:rsidP="00653E14">
            <w:pPr>
              <w:tabs>
                <w:tab w:val="left" w:pos="1425"/>
              </w:tabs>
            </w:pPr>
            <w:r w:rsidRPr="00DC4899">
              <w:rPr>
                <w:szCs w:val="22"/>
              </w:rPr>
              <w:t>Telefon: +41 32 627 20 26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653E14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0D68A97B" w:rsidR="00A109FF" w:rsidRPr="005C565F" w:rsidRDefault="00653E14" w:rsidP="00377FDA">
      <w:pPr>
        <w:rPr>
          <w:rStyle w:val="Fett"/>
        </w:rPr>
      </w:pPr>
      <w:r w:rsidRPr="00653E14">
        <w:rPr>
          <w:rStyle w:val="Fett"/>
        </w:rPr>
        <w:t>Inserat Amtsblatt (Baupublikation / Öffentliche Auflage)</w:t>
      </w:r>
    </w:p>
    <w:p w14:paraId="3C7DDC57" w14:textId="77777777" w:rsidR="003A4557" w:rsidRDefault="003A4557" w:rsidP="007A05B7"/>
    <w:p w14:paraId="49C69265" w14:textId="77777777" w:rsidR="00653E14" w:rsidRDefault="00653E14" w:rsidP="00653E14">
      <w:r>
        <w:t>Sehr geehrte Damen und Herren</w:t>
      </w:r>
    </w:p>
    <w:p w14:paraId="50358C51" w14:textId="77777777" w:rsidR="00653E14" w:rsidRDefault="00653E14" w:rsidP="00653E14"/>
    <w:p w14:paraId="768B4B22" w14:textId="61EB0FAC" w:rsidR="00653E14" w:rsidRDefault="00653E14" w:rsidP="00653E14">
      <w:r>
        <w:t>Wir erteilen Ihnen den Auftrag, untenstehendes Baugesuch im Amtsblatt zu publizieren.</w:t>
      </w:r>
    </w:p>
    <w:p w14:paraId="7EA5CF65" w14:textId="77777777" w:rsidR="00653E14" w:rsidRDefault="00653E14" w:rsidP="007A05B7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653E14" w:rsidRPr="006A06FF" w14:paraId="3F1CED51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44CACE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Auftraggeber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2500E6" w14:textId="77777777" w:rsidR="00653E14" w:rsidRPr="00653E14" w:rsidRDefault="00653E14" w:rsidP="00653E14">
            <w:pPr>
              <w:pStyle w:val="Platzhalter"/>
            </w:pPr>
            <w:r w:rsidRPr="00653E14">
              <w:t>{{ LEITBEHOERDE_NAME_ADRESSE }}</w:t>
            </w:r>
          </w:p>
          <w:p w14:paraId="4CA05D02" w14:textId="77777777" w:rsidR="00653E14" w:rsidRPr="00B10090" w:rsidRDefault="00653E14" w:rsidP="00653E14">
            <w:pPr>
              <w:pStyle w:val="Platzhalter"/>
            </w:pPr>
            <w:r w:rsidRPr="00653E14">
              <w:t>{{ LEITBEHOERDE_TELEFON }}</w:t>
            </w:r>
          </w:p>
        </w:tc>
      </w:tr>
      <w:tr w:rsidR="00653E14" w:rsidRPr="006A06FF" w14:paraId="6E32B8C5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14:paraId="571DFE01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Erscheinungsdatum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auto"/>
          </w:tcPr>
          <w:p w14:paraId="34A6630D" w14:textId="77777777" w:rsidR="00653E14" w:rsidRPr="00B10090" w:rsidRDefault="00653E14" w:rsidP="00653E14">
            <w:pPr>
              <w:pStyle w:val="Platzhalter"/>
            </w:pPr>
            <w:r w:rsidRPr="00B10090">
              <w:t>{{ PUBLIKATION_AMTSBLATT }}</w:t>
            </w:r>
          </w:p>
        </w:tc>
      </w:tr>
      <w:tr w:rsidR="00653E14" w:rsidRPr="006A06FF" w14:paraId="3ABC2FF5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AE74F9C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</w:t>
            </w:r>
            <w:r w:rsidRPr="00B25DCA">
              <w:rPr>
                <w:rStyle w:val="Fett"/>
              </w:rPr>
              <w:t>emeinde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6E5D8D6" w14:textId="78D6EB23" w:rsidR="00653E14" w:rsidRPr="00B10090" w:rsidRDefault="00653E14" w:rsidP="00653E14">
            <w:pPr>
              <w:pStyle w:val="Platzhalter"/>
            </w:pPr>
            <w:r w:rsidRPr="00B10090">
              <w:t xml:space="preserve">{{ </w:t>
            </w:r>
            <w:r>
              <w:t>GEMEINDE</w:t>
            </w:r>
            <w:r w:rsidRPr="00B10090">
              <w:t xml:space="preserve"> }}</w:t>
            </w:r>
          </w:p>
        </w:tc>
      </w:tr>
      <w:tr w:rsidR="00653E14" w:rsidRPr="006A06FF" w14:paraId="5912B9CE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14:paraId="608895E8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Titel des Bauprojekts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auto"/>
          </w:tcPr>
          <w:p w14:paraId="72EBBF31" w14:textId="77777777" w:rsidR="00653E14" w:rsidRPr="00B10090" w:rsidRDefault="00653E14" w:rsidP="00653E14">
            <w:pPr>
              <w:pStyle w:val="Platzhalter"/>
            </w:pPr>
            <w:r w:rsidRPr="00B10090">
              <w:t>{{ BESCHREIBUNG_BAUVORHABEN }}</w:t>
            </w:r>
          </w:p>
        </w:tc>
      </w:tr>
      <w:tr w:rsidR="00653E14" w:rsidRPr="006A06FF" w14:paraId="1CF81145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E6EE92E" w14:textId="367EB14F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Gesuchsteller/in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16C116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9E421F8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0FF7DC25" w14:textId="77777777" w:rsidR="00653E14" w:rsidRPr="00903B5C" w:rsidRDefault="00653E14" w:rsidP="00653E1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2C541FF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481A336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C5F24B7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91028A5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BF4033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B2BC3C0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90158C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3B74400" w14:textId="77777777" w:rsidR="00653E14" w:rsidRPr="00F329A7" w:rsidRDefault="00653E14" w:rsidP="00653E14">
            <w:r w:rsidRPr="00F329A7">
              <w:t>vertreten durch</w:t>
            </w:r>
          </w:p>
          <w:p w14:paraId="68B883F2" w14:textId="77777777" w:rsidR="00653E14" w:rsidRPr="00903B5C" w:rsidRDefault="00653E14" w:rsidP="00653E14"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9AAD3DA" w14:textId="77777777" w:rsidR="00653E14" w:rsidRPr="0013074F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798E0C1D" w14:textId="77777777" w:rsidR="00653E14" w:rsidRPr="002F298F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3FF45F48" w14:textId="6DB86D47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653E14" w:rsidRPr="006A06FF" w14:paraId="26FF5533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14:paraId="73BB3BCF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Grundeigentümer/in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auto"/>
          </w:tcPr>
          <w:p w14:paraId="40CB9CF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E517BC8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77068F81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1BC3EA0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DBB5638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6E770DE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7E1DC47" w14:textId="77777777" w:rsidR="00653E14" w:rsidRDefault="00653E14" w:rsidP="00653E14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lastRenderedPageBreak/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7ECC4B48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E7111E6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2C8916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37FD996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ACB4B47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341398F8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E0221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7885E1E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58F5A5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5788E92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A669168" w14:textId="77777777" w:rsidR="00653E14" w:rsidRDefault="00653E14" w:rsidP="00653E14">
            <w:r>
              <w:t>Gesuchsteller</w:t>
            </w:r>
          </w:p>
          <w:p w14:paraId="0BE51AC0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F3FF4AA" w14:textId="77777777" w:rsidR="00653E14" w:rsidRDefault="00653E14" w:rsidP="00653E14">
            <w:r>
              <w:t>Gesuchstellerin</w:t>
            </w:r>
          </w:p>
          <w:p w14:paraId="039A1173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89C2DA3" w14:textId="77777777" w:rsidR="00653E14" w:rsidRPr="00C76490" w:rsidRDefault="00653E14" w:rsidP="00653E14">
            <w:r w:rsidRPr="00914DF1">
              <w:t>Gesuchsteller/in</w:t>
            </w:r>
          </w:p>
          <w:p w14:paraId="1A4A1474" w14:textId="6396D8A5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68642B14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C743BB4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lastRenderedPageBreak/>
              <w:t>Projektverfasser/in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9C1B5E8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76C612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13D79672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50B34A56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0937A48E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6B090DC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2EB22762" w14:textId="77777777" w:rsidR="00653E14" w:rsidRPr="00903B5C" w:rsidRDefault="00653E14" w:rsidP="00653E1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39D9DD1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50BC0BC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591CBB9D" w14:textId="77777777" w:rsidR="00653E14" w:rsidRPr="00903B5C" w:rsidRDefault="00653E14" w:rsidP="00653E1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E566C92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14900485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740A0FDF" w14:textId="77777777" w:rsidR="00653E14" w:rsidRPr="00F329A7" w:rsidRDefault="00653E14" w:rsidP="00653E1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10FC8A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1590DAF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12D606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4D8BA2A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96AE09C" w14:textId="77777777" w:rsidR="00653E14" w:rsidRDefault="00653E14" w:rsidP="00653E14">
            <w:r>
              <w:t>Gesuchsteller</w:t>
            </w:r>
          </w:p>
          <w:p w14:paraId="5437842E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70D6CBCC" w14:textId="77777777" w:rsidR="00653E14" w:rsidRDefault="00653E14" w:rsidP="00653E14">
            <w:r>
              <w:t>Gesuchstellerin</w:t>
            </w:r>
          </w:p>
          <w:p w14:paraId="7B55514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131D3BD0" w14:textId="77777777" w:rsidR="00653E14" w:rsidRDefault="00653E14" w:rsidP="00653E14">
            <w:r w:rsidRPr="00914DF1">
              <w:t>Gesuchsteller/in</w:t>
            </w:r>
          </w:p>
          <w:p w14:paraId="10535803" w14:textId="4180D4E6" w:rsidR="00653E14" w:rsidRPr="00653E14" w:rsidRDefault="00653E14" w:rsidP="00653E1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653E14" w:rsidRPr="006A06FF" w14:paraId="3C4E6E4B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14:paraId="65D57CC0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Adresse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auto"/>
          </w:tcPr>
          <w:p w14:paraId="4A1FAD76" w14:textId="77777777" w:rsidR="00653E14" w:rsidRPr="00B10090" w:rsidRDefault="00653E14" w:rsidP="00653E14">
            <w:pPr>
              <w:pStyle w:val="Platzhalter"/>
            </w:pPr>
            <w:r w:rsidRPr="00B10090">
              <w:t>{{ ADRESSE }}</w:t>
            </w:r>
          </w:p>
        </w:tc>
      </w:tr>
      <w:tr w:rsidR="00653E14" w:rsidRPr="006A06FF" w14:paraId="6E4E2E33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7EA18B3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Grundstücksnummer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C2629E" w14:textId="77777777" w:rsidR="00653E14" w:rsidRPr="00B10090" w:rsidRDefault="00653E14" w:rsidP="00653E14">
            <w:pPr>
              <w:pStyle w:val="Platzhalter"/>
            </w:pPr>
            <w:r w:rsidRPr="00B10090">
              <w:t xml:space="preserve">{{ </w:t>
            </w:r>
            <w:r>
              <w:t>GRUNDSTUECK</w:t>
            </w:r>
            <w:r w:rsidRPr="00B10090">
              <w:t xml:space="preserve"> }}</w:t>
            </w:r>
          </w:p>
        </w:tc>
      </w:tr>
      <w:tr w:rsidR="00653E14" w:rsidRPr="006A06FF" w14:paraId="03879CBF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14:paraId="484F3C75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Planauflage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auto"/>
          </w:tcPr>
          <w:p w14:paraId="22CF3DEE" w14:textId="77777777" w:rsidR="00653E14" w:rsidRPr="006A06FF" w:rsidRDefault="00653E14" w:rsidP="00653E14">
            <w:pPr>
              <w:pStyle w:val="Platzhalter"/>
            </w:pPr>
            <w:r w:rsidRPr="00F23D8B">
              <w:t>{{ PUBLIKATION_LINK }}</w:t>
            </w:r>
          </w:p>
        </w:tc>
      </w:tr>
      <w:tr w:rsidR="00653E14" w:rsidRPr="006A06FF" w14:paraId="00CD894C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494F13B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Einsprachefrist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0F70D7E" w14:textId="77777777" w:rsidR="00653E14" w:rsidRPr="006C4155" w:rsidRDefault="00653E14" w:rsidP="00324F1D">
            <w:pPr>
              <w:ind w:right="-3"/>
            </w:pPr>
            <w:r w:rsidRPr="006C4155">
              <w:rPr>
                <w:rStyle w:val="PlatzhalterZchn"/>
              </w:rPr>
              <w:t>{{ PUBLIKATION_START }}</w:t>
            </w:r>
            <w:r w:rsidRPr="006C4155">
              <w:t xml:space="preserve"> bis </w:t>
            </w:r>
            <w:r w:rsidRPr="006C4155">
              <w:rPr>
                <w:rStyle w:val="PlatzhalterZchn"/>
              </w:rPr>
              <w:t>{{ PUBLIKATION_ENDE }}</w:t>
            </w:r>
          </w:p>
        </w:tc>
      </w:tr>
      <w:tr w:rsidR="00653E14" w:rsidRPr="006A06FF" w14:paraId="64F8AE18" w14:textId="77777777" w:rsidTr="000E7C12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14:paraId="6818D903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Kontaktstelle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auto"/>
          </w:tcPr>
          <w:p w14:paraId="1C4A2EF8" w14:textId="77777777" w:rsidR="00653E14" w:rsidRPr="00B10090" w:rsidRDefault="00653E14" w:rsidP="00653E14">
            <w:pPr>
              <w:pStyle w:val="Platzhalter"/>
            </w:pPr>
            <w:r w:rsidRPr="00B10090">
              <w:t>{{ LEITBEHOERDE_NAME_ADRESSE }}</w:t>
            </w:r>
          </w:p>
        </w:tc>
      </w:tr>
      <w:tr w:rsidR="00653E14" w:rsidRPr="006A06FF" w14:paraId="0B2F153C" w14:textId="77777777" w:rsidTr="000E7C12">
        <w:tc>
          <w:tcPr>
            <w:tcW w:w="3119" w:type="dxa"/>
            <w:tcBorders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33BABEE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Einsprachen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33FA1CE" w14:textId="77777777" w:rsidR="00653E14" w:rsidRPr="006A06FF" w:rsidRDefault="00653E14" w:rsidP="00324F1D">
            <w:pPr>
              <w:ind w:right="-3"/>
              <w:rPr>
                <w:rFonts w:cs="Arial"/>
                <w:szCs w:val="22"/>
              </w:rPr>
            </w:pPr>
            <w:r w:rsidRPr="00B83B1C">
              <w:rPr>
                <w:rFonts w:cs="Arial"/>
                <w:szCs w:val="22"/>
              </w:rPr>
              <w:t xml:space="preserve">Allfällige Einsprachen sind bis und mit </w:t>
            </w:r>
            <w:r w:rsidRPr="00653E14">
              <w:rPr>
                <w:rStyle w:val="PlatzhalterZchn"/>
              </w:rPr>
              <w:t>{{ PUBLIKATION_ENDE }}</w:t>
            </w:r>
            <w:r w:rsidRPr="00B83B1C">
              <w:rPr>
                <w:rFonts w:cs="Arial"/>
                <w:szCs w:val="22"/>
              </w:rPr>
              <w:t xml:space="preserve"> schriftlich im Doppel, mit Antrag und </w:t>
            </w:r>
            <w:r w:rsidRPr="00B83B1C">
              <w:rPr>
                <w:rFonts w:cs="Arial"/>
                <w:szCs w:val="22"/>
              </w:rPr>
              <w:lastRenderedPageBreak/>
              <w:t xml:space="preserve">Begründung per Post an die </w:t>
            </w:r>
            <w:r w:rsidRPr="00653E14">
              <w:rPr>
                <w:rStyle w:val="PlatzhalterZchn"/>
              </w:rPr>
              <w:t>{{ LEITBEHOERDE_NAME_ADRESSE }}</w:t>
            </w:r>
            <w:r w:rsidRPr="00B83B1C">
              <w:rPr>
                <w:rFonts w:cs="Arial"/>
                <w:szCs w:val="22"/>
              </w:rPr>
              <w:t xml:space="preserve"> einzureichen.</w:t>
            </w:r>
          </w:p>
        </w:tc>
      </w:tr>
    </w:tbl>
    <w:p w14:paraId="1E7BFEC0" w14:textId="77777777" w:rsidR="00653E14" w:rsidRDefault="00653E14" w:rsidP="007A05B7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77581429" w14:textId="1FA33D86" w:rsidR="00762FF8" w:rsidRDefault="00921793" w:rsidP="0022036B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sectPr w:rsidR="00762FF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34DCB886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593CF8BB" w:rsidR="0077486D" w:rsidRPr="00D94429" w:rsidRDefault="00BC6444" w:rsidP="00D94429">
    <w:pPr>
      <w:pStyle w:val="Platzhalter"/>
      <w:spacing w:before="360" w:after="120"/>
      <w:jc w:val="right"/>
    </w:pPr>
    <w:r w:rsidRPr="00456755">
      <w:t xml:space="preserve">{{ "GEMEINDE_WAPPEN" |image(None, </w:t>
    </w:r>
    <w:r w:rsidR="00B45143">
      <w:t>None</w:t>
    </w:r>
    <w:r w:rsidRPr="00456755">
      <w:t>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formsDesign/>
  <w:defaultTabStop w:val="709"/>
  <w:hyphenationZone w:val="425"/>
  <w:characterSpacingControl w:val="doNotCompress"/>
  <w:hdrShapeDefaults>
    <o:shapedefaults v:ext="edit" spidmax="411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E7C12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22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B7678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634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11EA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2132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3E14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415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3D5C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5143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04F5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649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0E7C12"/>
  </w:style>
  <w:style w:type="character" w:customStyle="1" w:styleId="PlatzhalterZchn">
    <w:name w:val="Platzhalter Zchn"/>
    <w:basedOn w:val="Absatz-Standardschriftart"/>
    <w:link w:val="Platzhalter"/>
    <w:rsid w:val="000E7C12"/>
    <w:rPr>
      <w:rFonts w:ascii="Arial" w:eastAsia="Times New Roman" w:hAnsi="Arial" w:cs="Times New Roman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826</cp:revision>
  <cp:lastPrinted>2023-12-21T09:58:00Z</cp:lastPrinted>
  <dcterms:created xsi:type="dcterms:W3CDTF">2017-03-26T09:37:00Z</dcterms:created>
  <dcterms:modified xsi:type="dcterms:W3CDTF">2024-11-19T14:01:00Z</dcterms:modified>
  <cp:category/>
</cp:coreProperties>
</file>