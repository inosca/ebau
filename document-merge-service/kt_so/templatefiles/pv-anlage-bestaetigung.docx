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ellenraster"/>
        <w:tblW w:w="9345" w:type="dxa"/>
        <w:jc w:val="left"/>
        <w:tblInd w:w="0" w:type="dxa"/>
        <w:tblLayout w:type="fixed"/>
        <w:tblCellMar>
          <w:top w:w="57" w:type="dxa"/>
          <w:left w:w="108" w:type="dxa"/>
          <w:bottom w:w="57" w:type="dxa"/>
          <w:right w:w="108" w:type="dxa"/>
        </w:tblCellMar>
        <w:tblLook w:val="04a0" w:noHBand="0" w:noVBand="1" w:firstColumn="1" w:lastRow="0" w:lastColumn="0" w:firstRow="1"/>
      </w:tblPr>
      <w:tblGrid>
        <w:gridCol w:w="5376"/>
        <w:gridCol w:w="3968"/>
      </w:tblGrid>
      <w:tr>
        <w:trPr>
          <w:trHeight w:val="1588" w:hRule="exact"/>
        </w:trPr>
        <w:tc>
          <w:tcPr>
            <w:tcW w:w="5376" w:type="dxa"/>
            <w:tcBorders>
              <w:top w:val="nil"/>
              <w:left w:val="nil"/>
              <w:bottom w:val="nil"/>
              <w:right w:val="nil"/>
            </w:tcBorders>
          </w:tcPr>
          <w:p>
            <w:pPr>
              <w:pStyle w:val="Platzhalter"/>
              <w:widowControl/>
              <w:spacing w:before="0" w:after="0"/>
              <w:jc w:val="left"/>
              <w:rPr>
                <w:b/>
                <w:b/>
                <w:bCs/>
              </w:rPr>
            </w:pPr>
            <w:r>
              <w:rPr>
                <w:b/>
                <w:bCs/>
                <w:kern w:val="0"/>
                <w:lang w:bidi="ar-SA"/>
              </w:rPr>
              <w:t>{{ LEITBEHOERDE_NAME }}</w:t>
            </w:r>
          </w:p>
          <w:p>
            <w:pPr>
              <w:pStyle w:val="Normal"/>
              <w:widowControl/>
              <w:spacing w:before="0" w:after="0"/>
              <w:jc w:val="left"/>
              <w:rPr>
                <w:sz w:val="18"/>
                <w:szCs w:val="18"/>
              </w:rPr>
            </w:pPr>
            <w:sdt>
              <w:sdtPr>
                <w:id w:val="48767208"/>
                <w:placeholder>
                  <w:docPart w:val="450042231DB045B6B81A84A546D3040D"/>
                </w:placeholder>
              </w:sdtPr>
              <w:sdtContent>
                <w:r>
                  <w:rPr>
                    <w:kern w:val="0"/>
                    <w:lang w:bidi="ar-SA"/>
                  </w:rPr>
                  <w:t>Baubehörde eingeben</w:t>
                </w:r>
              </w:sdtContent>
            </w:sdt>
          </w:p>
          <w:p>
            <w:pPr>
              <w:pStyle w:val="Platzhalter"/>
              <w:widowControl/>
              <w:spacing w:before="0" w:after="0"/>
              <w:jc w:val="left"/>
              <w:rPr>
                <w:sz w:val="18"/>
                <w:szCs w:val="18"/>
              </w:rPr>
            </w:pPr>
            <w:r>
              <w:rPr>
                <w:kern w:val="0"/>
                <w:sz w:val="18"/>
                <w:szCs w:val="18"/>
                <w:lang w:bidi="ar-SA"/>
              </w:rPr>
              <w:t>{{ LEITBEHOERDE_ADRESSE_1 }}</w:t>
            </w:r>
          </w:p>
          <w:p>
            <w:pPr>
              <w:pStyle w:val="Platzhalter"/>
              <w:widowControl/>
              <w:spacing w:before="0" w:after="0"/>
              <w:jc w:val="left"/>
              <w:rPr>
                <w:sz w:val="18"/>
                <w:szCs w:val="18"/>
              </w:rPr>
            </w:pPr>
            <w:r>
              <w:rPr>
                <w:kern w:val="0"/>
                <w:sz w:val="18"/>
                <w:szCs w:val="18"/>
                <w:lang w:bidi="ar-SA"/>
              </w:rPr>
              <w:t>{{ LEITBEHOERDE_ADRESSE_2 }}</w:t>
            </w:r>
          </w:p>
        </w:tc>
        <w:tc>
          <w:tcPr>
            <w:tcW w:w="3968" w:type="dxa"/>
            <w:tcBorders>
              <w:top w:val="nil"/>
              <w:left w:val="nil"/>
              <w:bottom w:val="nil"/>
              <w:right w:val="nil"/>
            </w:tcBorders>
          </w:tcPr>
          <w:p>
            <w:pPr>
              <w:pStyle w:val="Normal"/>
              <w:widowControl/>
              <w:spacing w:before="0" w:after="0"/>
              <w:jc w:val="left"/>
              <w:rPr>
                <w:kern w:val="0"/>
                <w:lang w:bidi="ar-SA"/>
              </w:rPr>
            </w:pPr>
            <w:r>
              <w:rPr>
                <w:kern w:val="0"/>
                <w:lang w:bidi="ar-SA"/>
              </w:rPr>
            </w:r>
          </w:p>
        </w:tc>
      </w:tr>
      <w:tr>
        <w:trPr>
          <w:trHeight w:val="2268" w:hRule="exact"/>
        </w:trPr>
        <w:tc>
          <w:tcPr>
            <w:tcW w:w="5376" w:type="dxa"/>
            <w:tcBorders>
              <w:top w:val="nil"/>
              <w:left w:val="nil"/>
              <w:bottom w:val="nil"/>
              <w:right w:val="nil"/>
            </w:tcBorders>
          </w:tcPr>
          <w:p>
            <w:pPr>
              <w:pStyle w:val="Normal"/>
              <w:widowControl/>
              <w:spacing w:before="0" w:after="0"/>
              <w:jc w:val="left"/>
              <w:rPr>
                <w:rFonts w:ascii="Consolas" w:hAnsi="Consolas" w:cs="Arial"/>
                <w:color w:val="00B050"/>
                <w:sz w:val="18"/>
                <w:szCs w:val="18"/>
              </w:rPr>
            </w:pPr>
            <w:r>
              <w:rPr>
                <w:rFonts w:cs="Arial" w:ascii="Consolas" w:hAnsi="Consolas"/>
                <w:color w:val="00B050"/>
                <w:kern w:val="0"/>
                <w:sz w:val="18"/>
                <w:szCs w:val="18"/>
                <w:lang w:bidi="ar-SA"/>
              </w:rPr>
              <w:t>{%p for G in ALLE_GESUCHSTELLER_LISTE %}</w:t>
            </w:r>
          </w:p>
          <w:p>
            <w:pPr>
              <w:pStyle w:val="Normal"/>
              <w:widowControl/>
              <w:spacing w:before="0" w:after="0"/>
              <w:jc w:val="left"/>
              <w:rPr>
                <w:rFonts w:ascii="Consolas" w:hAnsi="Consolas" w:cs="Arial"/>
                <w:color w:val="00B050"/>
                <w:sz w:val="18"/>
                <w:szCs w:val="18"/>
              </w:rPr>
            </w:pPr>
            <w:r>
              <w:rPr>
                <w:rFonts w:cs="Arial" w:ascii="Consolas" w:hAnsi="Consolas"/>
                <w:color w:val="00B050"/>
                <w:kern w:val="0"/>
                <w:sz w:val="18"/>
                <w:szCs w:val="18"/>
                <w:lang w:bidi="ar-SA"/>
              </w:rPr>
              <w:t>{%p if loop.first %}</w:t>
            </w:r>
          </w:p>
          <w:p>
            <w:pPr>
              <w:pStyle w:val="Normal"/>
              <w:widowControl/>
              <w:spacing w:before="0" w:after="0"/>
              <w:jc w:val="left"/>
              <w:rPr>
                <w:rFonts w:ascii="Consolas" w:hAnsi="Consolas"/>
                <w:color w:val="00B050"/>
                <w:sz w:val="18"/>
                <w:szCs w:val="18"/>
              </w:rPr>
            </w:pPr>
            <w:r>
              <w:rPr>
                <w:rFonts w:ascii="Consolas" w:hAnsi="Consolas"/>
                <w:color w:val="00B050"/>
                <w:kern w:val="0"/>
                <w:sz w:val="18"/>
                <w:szCs w:val="18"/>
                <w:lang w:bidi="ar-SA"/>
              </w:rPr>
              <w:t>{%p if G.NAME_JURISTISCHE_PERSON %}</w:t>
            </w:r>
          </w:p>
          <w:p>
            <w:pPr>
              <w:pStyle w:val="Platzhalter"/>
              <w:widowControl/>
              <w:spacing w:before="0" w:after="0"/>
              <w:jc w:val="left"/>
              <w:rPr>
                <w:kern w:val="0"/>
                <w:lang w:bidi="ar-SA"/>
              </w:rPr>
            </w:pPr>
            <w:r>
              <w:rPr>
                <w:kern w:val="0"/>
                <w:lang w:bidi="ar-SA"/>
              </w:rPr>
              <w:t>{{ G.NAME_JURISTISCHE_PERSON }}</w:t>
            </w:r>
          </w:p>
          <w:p>
            <w:pPr>
              <w:pStyle w:val="Normal"/>
              <w:widowControl/>
              <w:spacing w:before="0" w:after="0"/>
              <w:jc w:val="left"/>
              <w:rPr>
                <w:color w:val="00B050"/>
                <w:szCs w:val="22"/>
              </w:rPr>
            </w:pPr>
            <w:r>
              <w:rPr>
                <w:rFonts w:cs="Arial" w:ascii="Consolas" w:hAnsi="Consolas"/>
                <w:color w:val="00B050"/>
                <w:kern w:val="0"/>
                <w:sz w:val="18"/>
                <w:szCs w:val="18"/>
                <w:lang w:bidi="ar-SA"/>
              </w:rPr>
              <w:t>{%p endif %}</w:t>
            </w:r>
          </w:p>
          <w:p>
            <w:pPr>
              <w:pStyle w:val="Normal"/>
              <w:widowControl/>
              <w:spacing w:before="0" w:after="0"/>
              <w:jc w:val="left"/>
              <w:rPr/>
            </w:pPr>
            <w:r>
              <w:rPr>
                <w:rStyle w:val="PlatzhalterZchn"/>
                <w:kern w:val="0"/>
                <w:lang w:bidi="ar-SA"/>
              </w:rPr>
              <w:t>{{ G.VORNAME }}</w:t>
            </w:r>
            <w:r>
              <w:rPr>
                <w:kern w:val="0"/>
                <w:szCs w:val="22"/>
                <w:lang w:bidi="ar-SA"/>
              </w:rPr>
              <w:t xml:space="preserve"> </w:t>
            </w:r>
            <w:r>
              <w:rPr>
                <w:rStyle w:val="PlatzhalterZchn"/>
                <w:kern w:val="0"/>
                <w:lang w:bidi="ar-SA"/>
              </w:rPr>
              <w:t>{{ G.NACHNAME }}</w:t>
            </w:r>
          </w:p>
          <w:p>
            <w:pPr>
              <w:pStyle w:val="Normal"/>
              <w:widowControl/>
              <w:spacing w:before="0" w:after="0"/>
              <w:jc w:val="left"/>
              <w:rPr/>
            </w:pPr>
            <w:r>
              <w:rPr>
                <w:rStyle w:val="PlatzhalterZchn"/>
                <w:kern w:val="0"/>
                <w:lang w:bidi="ar-SA"/>
              </w:rPr>
              <w:t>{{ G.STRASSE }}</w:t>
            </w:r>
            <w:r>
              <w:rPr>
                <w:kern w:val="0"/>
                <w:szCs w:val="22"/>
                <w:lang w:bidi="ar-SA"/>
              </w:rPr>
              <w:t xml:space="preserve"> </w:t>
            </w:r>
            <w:r>
              <w:rPr>
                <w:rStyle w:val="PlatzhalterZchn"/>
                <w:kern w:val="0"/>
                <w:lang w:bidi="ar-SA"/>
              </w:rPr>
              <w:t>{{ G.HAUSNUMMER }}</w:t>
            </w:r>
          </w:p>
          <w:p>
            <w:pPr>
              <w:pStyle w:val="Normal"/>
              <w:widowControl/>
              <w:spacing w:before="0" w:after="0"/>
              <w:jc w:val="left"/>
              <w:rPr/>
            </w:pPr>
            <w:r>
              <w:rPr>
                <w:rStyle w:val="PlatzhalterZchn"/>
                <w:kern w:val="0"/>
                <w:lang w:bidi="ar-SA"/>
              </w:rPr>
              <w:t>{{ G.PLZ }}</w:t>
            </w:r>
            <w:r>
              <w:rPr>
                <w:kern w:val="0"/>
                <w:szCs w:val="22"/>
                <w:lang w:bidi="ar-SA"/>
              </w:rPr>
              <w:t xml:space="preserve"> </w:t>
            </w:r>
            <w:r>
              <w:rPr>
                <w:rStyle w:val="PlatzhalterZchn"/>
                <w:kern w:val="0"/>
                <w:lang w:bidi="ar-SA"/>
              </w:rPr>
              <w:t>{{ G.ORTSCHAFT }}</w:t>
            </w:r>
          </w:p>
          <w:p>
            <w:pPr>
              <w:pStyle w:val="Normal"/>
              <w:widowControl/>
              <w:spacing w:before="0" w:after="0"/>
              <w:jc w:val="left"/>
              <w:rPr>
                <w:rFonts w:ascii="Consolas" w:hAnsi="Consolas" w:cs="Arial"/>
                <w:color w:val="00B050"/>
                <w:sz w:val="18"/>
                <w:szCs w:val="18"/>
              </w:rPr>
            </w:pPr>
            <w:r>
              <w:rPr>
                <w:rFonts w:cs="Arial" w:ascii="Consolas" w:hAnsi="Consolas"/>
                <w:color w:val="00B050"/>
                <w:kern w:val="0"/>
                <w:sz w:val="18"/>
                <w:szCs w:val="18"/>
                <w:lang w:bidi="ar-SA"/>
              </w:rPr>
              <w:t>{%p endif %}</w:t>
            </w:r>
          </w:p>
          <w:p>
            <w:pPr>
              <w:pStyle w:val="Normal"/>
              <w:widowControl/>
              <w:spacing w:before="0" w:after="0"/>
              <w:jc w:val="left"/>
              <w:rPr>
                <w:kern w:val="0"/>
                <w:lang w:bidi="ar-SA"/>
              </w:rPr>
            </w:pPr>
            <w:r>
              <w:rPr>
                <w:rFonts w:cs="Arial" w:ascii="Consolas" w:hAnsi="Consolas"/>
                <w:color w:val="00B050"/>
                <w:kern w:val="0"/>
                <w:sz w:val="18"/>
                <w:szCs w:val="18"/>
                <w:lang w:bidi="ar-SA"/>
              </w:rPr>
              <w:t>{%p endfor %}</w:t>
            </w:r>
          </w:p>
        </w:tc>
        <w:tc>
          <w:tcPr>
            <w:tcW w:w="3968" w:type="dxa"/>
            <w:tcBorders>
              <w:top w:val="nil"/>
              <w:left w:val="nil"/>
              <w:bottom w:val="nil"/>
              <w:right w:val="nil"/>
            </w:tcBorders>
          </w:tcPr>
          <w:p>
            <w:pPr>
              <w:pStyle w:val="Header"/>
              <w:widowControl/>
              <w:tabs>
                <w:tab w:val="clear" w:pos="4536"/>
                <w:tab w:val="clear" w:pos="9072"/>
                <w:tab w:val="left" w:pos="738" w:leader="none"/>
              </w:tabs>
              <w:spacing w:before="0" w:after="0"/>
              <w:jc w:val="left"/>
              <w:rPr>
                <w:sz w:val="18"/>
                <w:szCs w:val="18"/>
              </w:rPr>
            </w:pPr>
            <w:r>
              <w:rPr>
                <w:kern w:val="0"/>
                <w:sz w:val="18"/>
                <w:szCs w:val="18"/>
                <w:lang w:bidi="ar-SA"/>
              </w:rPr>
              <w:t>Kontakt:</w:t>
              <w:tab/>
            </w:r>
            <w:r>
              <w:rPr>
                <w:rStyle w:val="PlatzhalterZchn"/>
                <w:kern w:val="0"/>
                <w:sz w:val="18"/>
                <w:szCs w:val="18"/>
                <w:lang w:bidi="ar-SA"/>
              </w:rPr>
              <w:t>{{ ZUSTAENDIG_NAME }}</w:t>
            </w:r>
          </w:p>
          <w:p>
            <w:pPr>
              <w:pStyle w:val="Header"/>
              <w:widowControl/>
              <w:tabs>
                <w:tab w:val="clear" w:pos="4536"/>
                <w:tab w:val="clear" w:pos="9072"/>
                <w:tab w:val="left" w:pos="738" w:leader="none"/>
              </w:tabs>
              <w:spacing w:before="0" w:after="0"/>
              <w:jc w:val="left"/>
              <w:rPr>
                <w:sz w:val="18"/>
                <w:szCs w:val="18"/>
              </w:rPr>
            </w:pPr>
            <w:r>
              <w:rPr>
                <w:kern w:val="0"/>
                <w:sz w:val="18"/>
                <w:szCs w:val="18"/>
                <w:lang w:bidi="ar-SA"/>
              </w:rPr>
              <w:t>E-Mail:</w:t>
              <w:tab/>
            </w:r>
            <w:r>
              <w:rPr>
                <w:rStyle w:val="PlatzhalterZchn"/>
                <w:kern w:val="0"/>
                <w:sz w:val="18"/>
                <w:szCs w:val="18"/>
                <w:lang w:bidi="ar-SA"/>
              </w:rPr>
              <w:t>{{ LEITBEHOERDE_EMAIL }}</w:t>
            </w:r>
          </w:p>
          <w:p>
            <w:pPr>
              <w:pStyle w:val="Normal"/>
              <w:widowControl/>
              <w:tabs>
                <w:tab w:val="clear" w:pos="709"/>
                <w:tab w:val="left" w:pos="737" w:leader="none"/>
              </w:tabs>
              <w:spacing w:before="0" w:after="0"/>
              <w:jc w:val="left"/>
              <w:rPr>
                <w:sz w:val="18"/>
                <w:szCs w:val="18"/>
              </w:rPr>
            </w:pPr>
            <w:r>
              <w:rPr>
                <w:kern w:val="0"/>
                <w:sz w:val="18"/>
                <w:szCs w:val="18"/>
                <w:lang w:bidi="ar-SA"/>
              </w:rPr>
              <w:t>Telefon:</w:t>
              <w:tab/>
            </w:r>
            <w:r>
              <w:rPr>
                <w:rStyle w:val="PlatzhalterZchn"/>
                <w:kern w:val="0"/>
                <w:sz w:val="18"/>
                <w:szCs w:val="18"/>
                <w:lang w:bidi="ar-SA"/>
              </w:rPr>
              <w:t>{{ LEITBEHOERDE_TELEFON }}</w:t>
            </w:r>
          </w:p>
          <w:p>
            <w:pPr>
              <w:pStyle w:val="Normal"/>
              <w:widowControl/>
              <w:tabs>
                <w:tab w:val="clear" w:pos="709"/>
                <w:tab w:val="left" w:pos="737" w:leader="none"/>
              </w:tabs>
              <w:spacing w:before="0" w:after="0"/>
              <w:jc w:val="left"/>
              <w:rPr>
                <w:sz w:val="18"/>
                <w:szCs w:val="18"/>
              </w:rPr>
            </w:pPr>
            <w:r>
              <w:rPr>
                <w:kern w:val="0"/>
                <w:sz w:val="18"/>
                <w:szCs w:val="18"/>
                <w:lang w:bidi="ar-SA"/>
              </w:rPr>
              <w:t>Web:</w:t>
              <w:tab/>
            </w:r>
            <w:r>
              <w:rPr>
                <w:rStyle w:val="PlatzhalterZchn"/>
                <w:kern w:val="0"/>
                <w:sz w:val="18"/>
                <w:szCs w:val="18"/>
                <w:lang w:bidi="ar-SA"/>
              </w:rPr>
              <w:t>{{ LEITBEHOERDE_WEBSEITE }}</w:t>
            </w:r>
          </w:p>
        </w:tc>
      </w:tr>
      <w:tr>
        <w:trPr>
          <w:trHeight w:val="397" w:hRule="exact"/>
        </w:trPr>
        <w:tc>
          <w:tcPr>
            <w:tcW w:w="5376" w:type="dxa"/>
            <w:tcBorders>
              <w:top w:val="nil"/>
              <w:left w:val="nil"/>
              <w:bottom w:val="nil"/>
              <w:right w:val="nil"/>
            </w:tcBorders>
          </w:tcPr>
          <w:p>
            <w:pPr>
              <w:pStyle w:val="Header"/>
              <w:widowControl/>
              <w:tabs>
                <w:tab w:val="clear" w:pos="4536"/>
                <w:tab w:val="clear" w:pos="9072"/>
              </w:tabs>
              <w:spacing w:before="0" w:after="0"/>
              <w:jc w:val="left"/>
              <w:rPr>
                <w:szCs w:val="22"/>
              </w:rPr>
            </w:pPr>
            <w:r>
              <w:rPr>
                <w:kern w:val="0"/>
                <w:szCs w:val="22"/>
                <w:lang w:bidi="ar-SA"/>
              </w:rPr>
            </w:r>
          </w:p>
        </w:tc>
        <w:tc>
          <w:tcPr>
            <w:tcW w:w="3968" w:type="dxa"/>
            <w:tcBorders>
              <w:top w:val="nil"/>
              <w:left w:val="nil"/>
              <w:bottom w:val="nil"/>
              <w:right w:val="nil"/>
            </w:tcBorders>
          </w:tcPr>
          <w:p>
            <w:pPr>
              <w:pStyle w:val="Header"/>
              <w:widowControl/>
              <w:tabs>
                <w:tab w:val="clear" w:pos="4536"/>
                <w:tab w:val="clear" w:pos="9072"/>
                <w:tab w:val="left" w:pos="1432" w:leader="none"/>
              </w:tabs>
              <w:spacing w:before="0" w:after="0"/>
              <w:jc w:val="left"/>
              <w:rPr>
                <w:szCs w:val="22"/>
              </w:rPr>
            </w:pPr>
            <w:r>
              <w:rPr>
                <w:rStyle w:val="PlatzhalterZchn"/>
                <w:kern w:val="0"/>
                <w:lang w:bidi="ar-SA"/>
              </w:rPr>
              <w:t>{{ GEMEINDE }}</w:t>
            </w:r>
            <w:r>
              <w:rPr>
                <w:kern w:val="0"/>
                <w:lang w:bidi="ar-SA"/>
              </w:rPr>
              <w:t xml:space="preserve">, </w:t>
            </w:r>
            <w:r>
              <w:rPr>
                <w:rStyle w:val="PlatzhalterZchn"/>
                <w:kern w:val="0"/>
                <w:lang w:bidi="ar-SA"/>
              </w:rPr>
              <w:t>{{ HEUTE }}</w:t>
            </w:r>
          </w:p>
        </w:tc>
      </w:tr>
    </w:tbl>
    <w:p>
      <w:pPr>
        <w:pStyle w:val="Normal"/>
        <w:rPr/>
      </w:pPr>
      <w:r>
        <w:rPr/>
      </w:r>
    </w:p>
    <w:p>
      <w:pPr>
        <w:pStyle w:val="Normal"/>
        <w:rPr>
          <w:rStyle w:val="Strong"/>
        </w:rPr>
      </w:pPr>
      <w:r>
        <w:rPr>
          <w:rStyle w:val="Strong"/>
        </w:rPr>
        <w:t>Bestätigung der Meldung der geplanten Solaranlage</w:t>
      </w:r>
    </w:p>
    <w:p>
      <w:pPr>
        <w:pStyle w:val="Normal"/>
        <w:rPr/>
      </w:pPr>
      <w:r>
        <w:rPr/>
      </w:r>
    </w:p>
    <w:tbl>
      <w:tblPr>
        <w:tblStyle w:val="Tabellenraster"/>
        <w:tblW w:w="9345" w:type="dxa"/>
        <w:jc w:val="left"/>
        <w:tblInd w:w="0" w:type="dxa"/>
        <w:tblLayout w:type="fixed"/>
        <w:tblCellMar>
          <w:top w:w="57" w:type="dxa"/>
          <w:left w:w="108" w:type="dxa"/>
          <w:bottom w:w="57" w:type="dxa"/>
          <w:right w:w="108" w:type="dxa"/>
        </w:tblCellMar>
        <w:tblLook w:val="04a0" w:noHBand="0" w:noVBand="1" w:firstColumn="1" w:lastRow="0" w:lastColumn="0" w:firstRow="1"/>
      </w:tblPr>
      <w:tblGrid>
        <w:gridCol w:w="2834"/>
        <w:gridCol w:w="6510"/>
      </w:tblGrid>
      <w:tr>
        <w:trPr/>
        <w:tc>
          <w:tcPr>
            <w:tcW w:w="2834" w:type="dxa"/>
            <w:tcBorders>
              <w:top w:val="nil"/>
              <w:left w:val="nil"/>
              <w:bottom w:val="nil"/>
              <w:right w:val="nil"/>
            </w:tcBorders>
            <w:shd w:color="auto" w:fill="auto" w:val="clear"/>
          </w:tcPr>
          <w:p>
            <w:pPr>
              <w:pStyle w:val="Normal"/>
              <w:widowControl/>
              <w:spacing w:before="0" w:after="0"/>
              <w:ind w:left="57" w:hanging="0"/>
              <w:jc w:val="left"/>
              <w:rPr>
                <w:rFonts w:cs="Arial"/>
                <w:b/>
                <w:b/>
                <w:bCs/>
                <w:szCs w:val="22"/>
              </w:rPr>
            </w:pPr>
            <w:r>
              <w:rPr>
                <w:rFonts w:cs="Arial"/>
                <w:b/>
                <w:bCs/>
                <w:kern w:val="0"/>
                <w:szCs w:val="22"/>
                <w:lang w:bidi="ar-SA"/>
              </w:rPr>
              <w:t>Dossier-Nummer:</w:t>
            </w:r>
          </w:p>
        </w:tc>
        <w:tc>
          <w:tcPr>
            <w:tcW w:w="6510" w:type="dxa"/>
            <w:tcBorders>
              <w:top w:val="nil"/>
              <w:left w:val="nil"/>
              <w:bottom w:val="nil"/>
              <w:right w:val="nil"/>
            </w:tcBorders>
            <w:shd w:color="auto" w:fill="auto" w:val="clear"/>
          </w:tcPr>
          <w:p>
            <w:pPr>
              <w:pStyle w:val="Platzhalter"/>
              <w:widowControl/>
              <w:spacing w:before="0" w:after="0"/>
              <w:jc w:val="left"/>
              <w:rPr>
                <w:kern w:val="0"/>
                <w:lang w:bidi="ar-SA"/>
              </w:rPr>
            </w:pPr>
            <w:r>
              <w:rPr>
                <w:kern w:val="0"/>
                <w:lang w:bidi="ar-SA"/>
              </w:rPr>
              <w:t>{{ DOSSIER_NUMMER }}</w:t>
            </w:r>
          </w:p>
        </w:tc>
      </w:tr>
      <w:tr>
        <w:trPr/>
        <w:tc>
          <w:tcPr>
            <w:tcW w:w="2834" w:type="dxa"/>
            <w:tcBorders>
              <w:top w:val="nil"/>
              <w:left w:val="nil"/>
              <w:bottom w:val="nil"/>
              <w:right w:val="nil"/>
            </w:tcBorders>
            <w:shd w:color="auto" w:fill="auto" w:val="clear"/>
          </w:tcPr>
          <w:p>
            <w:pPr>
              <w:pStyle w:val="Normal"/>
              <w:widowControl/>
              <w:spacing w:before="0" w:after="0"/>
              <w:ind w:left="57" w:hanging="0"/>
              <w:jc w:val="left"/>
              <w:rPr>
                <w:rFonts w:cs="Arial"/>
                <w:b/>
                <w:b/>
                <w:bCs/>
                <w:szCs w:val="22"/>
              </w:rPr>
            </w:pPr>
            <w:r>
              <w:rPr>
                <w:rFonts w:cs="Arial"/>
                <w:b/>
                <w:bCs/>
                <w:kern w:val="0"/>
                <w:szCs w:val="22"/>
                <w:lang w:bidi="ar-SA"/>
              </w:rPr>
              <w:t>Gesuchsteller/in:</w:t>
            </w:r>
          </w:p>
        </w:tc>
        <w:tc>
          <w:tcPr>
            <w:tcW w:w="6510" w:type="dxa"/>
            <w:tcBorders>
              <w:top w:val="nil"/>
              <w:left w:val="nil"/>
              <w:bottom w:val="nil"/>
              <w:right w:val="nil"/>
            </w:tcBorders>
            <w:shd w:color="auto" w:fill="auto" w:val="clear"/>
          </w:tcPr>
          <w:p>
            <w:pPr>
              <w:pStyle w:val="Normal"/>
              <w:widowControl/>
              <w:spacing w:before="0" w:after="0"/>
              <w:jc w:val="left"/>
              <w:rPr>
                <w:rFonts w:ascii="Consolas" w:hAnsi="Consolas" w:cs="Arial"/>
                <w:color w:val="00B050"/>
                <w:sz w:val="18"/>
                <w:szCs w:val="18"/>
              </w:rPr>
            </w:pPr>
            <w:r>
              <w:rPr>
                <w:rFonts w:cs="Arial" w:ascii="Consolas" w:hAnsi="Consolas"/>
                <w:color w:val="00B050"/>
                <w:kern w:val="0"/>
                <w:sz w:val="18"/>
                <w:szCs w:val="18"/>
                <w:lang w:bidi="ar-SA"/>
              </w:rPr>
              <w:t>{%p for G in ALLE_GESUCHSTELLER_LISTE %}</w:t>
            </w:r>
          </w:p>
          <w:p>
            <w:pPr>
              <w:pStyle w:val="Normal"/>
              <w:widowControl/>
              <w:spacing w:before="0" w:after="0"/>
              <w:ind w:left="357" w:hanging="357"/>
              <w:jc w:val="left"/>
              <w:rPr>
                <w:rFonts w:ascii="Consolas" w:hAnsi="Consolas" w:cs="Arial"/>
                <w:color w:val="00B050"/>
                <w:sz w:val="18"/>
                <w:szCs w:val="18"/>
              </w:rPr>
            </w:pPr>
            <w:r>
              <w:rPr>
                <w:rFonts w:cs="Arial" w:ascii="Consolas" w:hAnsi="Consolas"/>
                <w:color w:val="00B050"/>
                <w:kern w:val="0"/>
                <w:sz w:val="18"/>
                <w:szCs w:val="18"/>
                <w:lang w:bidi="ar-SA"/>
              </w:rPr>
              <w:t>{%p if ALLE_GESUCHSTELLER_LISTE|length &gt; 1 %}</w:t>
            </w:r>
          </w:p>
          <w:p>
            <w:pPr>
              <w:pStyle w:val="Normal"/>
              <w:widowControl/>
              <w:spacing w:before="0" w:after="0"/>
              <w:ind w:left="357" w:hanging="357"/>
              <w:jc w:val="left"/>
              <w:rPr/>
            </w:pPr>
            <w:r>
              <w:rPr>
                <w:rFonts w:cs="Arial"/>
                <w:kern w:val="0"/>
                <w:sz w:val="18"/>
                <w:szCs w:val="18"/>
                <w:lang w:bidi="ar-SA"/>
              </w:rPr>
              <w:t>●</w:t>
            </w:r>
            <w:r>
              <w:rPr>
                <w:rFonts w:cs="Arial"/>
                <w:kern w:val="0"/>
                <w:sz w:val="18"/>
                <w:szCs w:val="18"/>
                <w:lang w:bidi="ar-SA"/>
              </w:rPr>
              <w:tab/>
            </w:r>
            <w:r>
              <w:rPr>
                <w:rStyle w:val="PlatzhalterZchn"/>
                <w:kern w:val="0"/>
                <w:lang w:bidi="ar-SA"/>
              </w:rPr>
              <w:t>{{ G.NAME }}</w:t>
            </w:r>
            <w:r>
              <w:rPr>
                <w:kern w:val="0"/>
                <w:lang w:bidi="ar-SA"/>
              </w:rPr>
              <w:t xml:space="preserve">, </w:t>
            </w:r>
            <w:r>
              <w:rPr>
                <w:rStyle w:val="PlatzhalterZchn"/>
                <w:kern w:val="0"/>
                <w:lang w:bidi="ar-SA"/>
              </w:rPr>
              <w:t>{{ G.ADRESSE }}</w:t>
            </w:r>
          </w:p>
          <w:p>
            <w:pPr>
              <w:pStyle w:val="Normal"/>
              <w:widowControl/>
              <w:spacing w:before="0" w:after="0"/>
              <w:ind w:left="357" w:hanging="0"/>
              <w:jc w:val="left"/>
              <w:rPr>
                <w:rFonts w:ascii="Consolas" w:hAnsi="Consolas" w:cs="Arial"/>
                <w:color w:val="00B050"/>
                <w:sz w:val="18"/>
                <w:szCs w:val="18"/>
              </w:rPr>
            </w:pPr>
            <w:r>
              <w:rPr>
                <w:rFonts w:cs="Arial" w:ascii="Consolas" w:hAnsi="Consolas"/>
                <w:color w:val="00B050"/>
                <w:kern w:val="0"/>
                <w:sz w:val="18"/>
                <w:szCs w:val="18"/>
                <w:lang w:bidi="ar-SA"/>
              </w:rPr>
              <w:t>{%p if G.VERTRETER_NAME %}</w:t>
            </w:r>
          </w:p>
          <w:p>
            <w:pPr>
              <w:pStyle w:val="Normal"/>
              <w:widowControl/>
              <w:spacing w:before="0" w:after="0"/>
              <w:ind w:left="357" w:hanging="0"/>
              <w:jc w:val="left"/>
              <w:rPr>
                <w:kern w:val="0"/>
                <w:lang w:bidi="ar-SA"/>
              </w:rPr>
            </w:pPr>
            <w:r>
              <w:rPr>
                <w:kern w:val="0"/>
                <w:lang w:bidi="ar-SA"/>
              </w:rPr>
              <w:t>vertreten durch</w:t>
            </w:r>
          </w:p>
          <w:p>
            <w:pPr>
              <w:pStyle w:val="Normal"/>
              <w:widowControl/>
              <w:spacing w:before="0" w:after="0"/>
              <w:ind w:left="357" w:hanging="0"/>
              <w:jc w:val="left"/>
              <w:rPr/>
            </w:pPr>
            <w:r>
              <w:rPr>
                <w:rStyle w:val="PlatzhalterZchn"/>
                <w:kern w:val="0"/>
                <w:lang w:bidi="ar-SA"/>
              </w:rPr>
              <w:t>{{ G.VERTRETER_NAME }}</w:t>
            </w:r>
            <w:r>
              <w:rPr>
                <w:kern w:val="0"/>
                <w:lang w:bidi="ar-SA"/>
              </w:rPr>
              <w:t xml:space="preserve">, </w:t>
            </w:r>
            <w:r>
              <w:rPr>
                <w:rStyle w:val="PlatzhalterZchn"/>
                <w:kern w:val="0"/>
                <w:lang w:bidi="ar-SA"/>
              </w:rPr>
              <w:t>{{ G.VERTRETER_ADRESSE }}</w:t>
            </w:r>
          </w:p>
          <w:p>
            <w:pPr>
              <w:pStyle w:val="Normal"/>
              <w:widowControl/>
              <w:spacing w:before="0" w:after="0"/>
              <w:ind w:left="357" w:hanging="0"/>
              <w:jc w:val="left"/>
              <w:rPr>
                <w:rFonts w:ascii="Consolas" w:hAnsi="Consolas" w:cs="Arial"/>
                <w:color w:val="00B050"/>
                <w:sz w:val="18"/>
                <w:szCs w:val="18"/>
              </w:rPr>
            </w:pPr>
            <w:r>
              <w:rPr>
                <w:rFonts w:cs="Arial" w:ascii="Consolas" w:hAnsi="Consolas"/>
                <w:color w:val="00B050"/>
                <w:kern w:val="0"/>
                <w:sz w:val="18"/>
                <w:szCs w:val="18"/>
                <w:lang w:bidi="ar-SA"/>
              </w:rPr>
              <w:t>{%p endif %}</w:t>
            </w:r>
          </w:p>
          <w:p>
            <w:pPr>
              <w:pStyle w:val="Normal"/>
              <w:widowControl/>
              <w:spacing w:before="0" w:after="0"/>
              <w:jc w:val="left"/>
              <w:rPr>
                <w:rFonts w:ascii="Consolas" w:hAnsi="Consolas" w:cs="Arial"/>
                <w:color w:val="00B050"/>
                <w:sz w:val="18"/>
                <w:szCs w:val="18"/>
              </w:rPr>
            </w:pPr>
            <w:r>
              <w:rPr>
                <w:rFonts w:cs="Arial" w:ascii="Consolas" w:hAnsi="Consolas"/>
                <w:color w:val="00B050"/>
                <w:kern w:val="0"/>
                <w:sz w:val="18"/>
                <w:szCs w:val="18"/>
                <w:lang w:bidi="ar-SA"/>
              </w:rPr>
              <w:t>{%p else %}</w:t>
            </w:r>
          </w:p>
          <w:p>
            <w:pPr>
              <w:pStyle w:val="Normal"/>
              <w:widowControl/>
              <w:spacing w:before="0" w:after="0"/>
              <w:jc w:val="left"/>
              <w:rPr/>
            </w:pPr>
            <w:r>
              <w:rPr>
                <w:rStyle w:val="PlatzhalterZchn"/>
                <w:kern w:val="0"/>
                <w:lang w:bidi="ar-SA"/>
              </w:rPr>
              <w:t>{{ G.NAME }}</w:t>
            </w:r>
            <w:r>
              <w:rPr>
                <w:kern w:val="0"/>
                <w:lang w:bidi="ar-SA"/>
              </w:rPr>
              <w:t xml:space="preserve">, </w:t>
            </w:r>
            <w:r>
              <w:rPr>
                <w:rStyle w:val="PlatzhalterZchn"/>
                <w:kern w:val="0"/>
                <w:lang w:bidi="ar-SA"/>
              </w:rPr>
              <w:t>{{ G.ADRESSE }}</w:t>
            </w:r>
          </w:p>
          <w:p>
            <w:pPr>
              <w:pStyle w:val="Normal"/>
              <w:widowControl/>
              <w:spacing w:before="0" w:after="0"/>
              <w:jc w:val="left"/>
              <w:rPr>
                <w:rFonts w:ascii="Consolas" w:hAnsi="Consolas" w:cs="Arial"/>
                <w:color w:val="00B050"/>
                <w:sz w:val="18"/>
                <w:szCs w:val="18"/>
              </w:rPr>
            </w:pPr>
            <w:r>
              <w:rPr>
                <w:rFonts w:cs="Arial" w:ascii="Consolas" w:hAnsi="Consolas"/>
                <w:color w:val="00B050"/>
                <w:kern w:val="0"/>
                <w:sz w:val="18"/>
                <w:szCs w:val="18"/>
                <w:lang w:bidi="ar-SA"/>
              </w:rPr>
              <w:t>{%p if G.VERTRETER_NAME %}</w:t>
            </w:r>
          </w:p>
          <w:p>
            <w:pPr>
              <w:pStyle w:val="Normal"/>
              <w:widowControl/>
              <w:spacing w:before="0" w:after="0"/>
              <w:jc w:val="left"/>
              <w:rPr>
                <w:kern w:val="0"/>
                <w:lang w:bidi="ar-SA"/>
              </w:rPr>
            </w:pPr>
            <w:r>
              <w:rPr>
                <w:kern w:val="0"/>
                <w:lang w:bidi="ar-SA"/>
              </w:rPr>
              <w:t>vertreten durch</w:t>
            </w:r>
          </w:p>
          <w:p>
            <w:pPr>
              <w:pStyle w:val="Normal"/>
              <w:widowControl/>
              <w:spacing w:before="0" w:after="0"/>
              <w:jc w:val="left"/>
              <w:rPr/>
            </w:pPr>
            <w:r>
              <w:rPr>
                <w:rStyle w:val="PlatzhalterZchn"/>
                <w:kern w:val="0"/>
                <w:lang w:bidi="ar-SA"/>
              </w:rPr>
              <w:t>{{ G.VERTRETER_NAME }}</w:t>
            </w:r>
            <w:r>
              <w:rPr>
                <w:kern w:val="0"/>
                <w:lang w:bidi="ar-SA"/>
              </w:rPr>
              <w:t xml:space="preserve">, </w:t>
            </w:r>
            <w:r>
              <w:rPr>
                <w:rStyle w:val="PlatzhalterZchn"/>
                <w:kern w:val="0"/>
                <w:lang w:bidi="ar-SA"/>
              </w:rPr>
              <w:t>{{ G.VERTRETER_ADRESSE }}</w:t>
            </w:r>
          </w:p>
          <w:p>
            <w:pPr>
              <w:pStyle w:val="Normal"/>
              <w:widowControl/>
              <w:spacing w:before="0" w:after="0"/>
              <w:jc w:val="left"/>
              <w:rPr>
                <w:rFonts w:ascii="Consolas" w:hAnsi="Consolas"/>
                <w:color w:val="00B050"/>
                <w:sz w:val="18"/>
                <w:szCs w:val="18"/>
              </w:rPr>
            </w:pPr>
            <w:r>
              <w:rPr>
                <w:rFonts w:ascii="Consolas" w:hAnsi="Consolas"/>
                <w:color w:val="00B050"/>
                <w:kern w:val="0"/>
                <w:sz w:val="18"/>
                <w:szCs w:val="18"/>
                <w:lang w:bidi="ar-SA"/>
              </w:rPr>
              <w:t>{%p endif %}</w:t>
            </w:r>
          </w:p>
          <w:p>
            <w:pPr>
              <w:pStyle w:val="Normal"/>
              <w:widowControl/>
              <w:spacing w:before="0" w:after="0"/>
              <w:jc w:val="left"/>
              <w:rPr>
                <w:rFonts w:ascii="Consolas" w:hAnsi="Consolas" w:cs="Arial"/>
                <w:color w:val="00B050"/>
                <w:sz w:val="18"/>
                <w:szCs w:val="18"/>
              </w:rPr>
            </w:pPr>
            <w:r>
              <w:rPr>
                <w:rFonts w:ascii="Consolas" w:hAnsi="Consolas"/>
                <w:color w:val="00B050"/>
                <w:kern w:val="0"/>
                <w:sz w:val="18"/>
                <w:szCs w:val="18"/>
                <w:lang w:bidi="ar-SA"/>
              </w:rPr>
              <w:t>{%p endif %}</w:t>
            </w:r>
          </w:p>
          <w:p>
            <w:pPr>
              <w:pStyle w:val="Normal"/>
              <w:widowControl/>
              <w:spacing w:before="0" w:after="0"/>
              <w:jc w:val="left"/>
              <w:rPr>
                <w:rFonts w:cs="Arial"/>
                <w:color w:val="00B050"/>
                <w:szCs w:val="22"/>
              </w:rPr>
            </w:pPr>
            <w:r>
              <w:rPr>
                <w:rFonts w:cs="Arial" w:ascii="Consolas" w:hAnsi="Consolas"/>
                <w:color w:val="00B050"/>
                <w:kern w:val="0"/>
                <w:sz w:val="18"/>
                <w:szCs w:val="18"/>
                <w:lang w:bidi="ar-SA"/>
              </w:rPr>
              <w:t>{%p endfor %}</w:t>
            </w:r>
          </w:p>
        </w:tc>
      </w:tr>
      <w:tr>
        <w:trPr/>
        <w:tc>
          <w:tcPr>
            <w:tcW w:w="2834" w:type="dxa"/>
            <w:tcBorders>
              <w:top w:val="nil"/>
              <w:left w:val="nil"/>
              <w:bottom w:val="nil"/>
              <w:right w:val="nil"/>
            </w:tcBorders>
            <w:shd w:color="auto" w:fill="auto" w:val="clear"/>
          </w:tcPr>
          <w:p>
            <w:pPr>
              <w:pStyle w:val="Normal"/>
              <w:widowControl/>
              <w:spacing w:before="0" w:after="0"/>
              <w:ind w:left="57" w:hanging="0"/>
              <w:jc w:val="left"/>
              <w:rPr>
                <w:rFonts w:cs="Arial"/>
                <w:b/>
                <w:b/>
                <w:bCs/>
                <w:szCs w:val="22"/>
              </w:rPr>
            </w:pPr>
            <w:r>
              <w:rPr>
                <w:rFonts w:cs="Arial"/>
                <w:b/>
                <w:bCs/>
                <w:kern w:val="0"/>
                <w:szCs w:val="22"/>
                <w:lang w:bidi="ar-SA"/>
              </w:rPr>
              <w:t>Grundeigentümer/in</w:t>
            </w:r>
          </w:p>
        </w:tc>
        <w:tc>
          <w:tcPr>
            <w:tcW w:w="6510" w:type="dxa"/>
            <w:tcBorders>
              <w:top w:val="nil"/>
              <w:left w:val="nil"/>
              <w:bottom w:val="nil"/>
              <w:right w:val="nil"/>
            </w:tcBorders>
            <w:shd w:color="auto" w:fill="auto" w:val="clear"/>
          </w:tcPr>
          <w:p>
            <w:pPr>
              <w:pStyle w:val="Normal"/>
              <w:widowControl/>
              <w:spacing w:before="0" w:after="0"/>
              <w:jc w:val="left"/>
              <w:rPr>
                <w:rFonts w:ascii="Consolas" w:hAnsi="Consolas" w:cs="Arial"/>
                <w:color w:val="00B050"/>
                <w:sz w:val="18"/>
                <w:szCs w:val="18"/>
              </w:rPr>
            </w:pPr>
            <w:bookmarkStart w:id="0" w:name="_Hlk177392079"/>
            <w:r>
              <w:rPr>
                <w:rFonts w:cs="Arial" w:ascii="Consolas" w:hAnsi="Consolas"/>
                <w:color w:val="00B050"/>
                <w:kern w:val="0"/>
                <w:sz w:val="18"/>
                <w:szCs w:val="18"/>
                <w:lang w:bidi="ar-SA"/>
              </w:rPr>
              <w:t>{%p if ALLE_GRUNDEIGENTUEMER_LISTE %}</w:t>
            </w:r>
          </w:p>
          <w:p>
            <w:pPr>
              <w:pStyle w:val="Normal"/>
              <w:widowControl/>
              <w:spacing w:before="0" w:after="0"/>
              <w:jc w:val="left"/>
              <w:rPr>
                <w:rFonts w:ascii="Consolas" w:hAnsi="Consolas" w:cs="Arial"/>
                <w:color w:val="00B050"/>
                <w:sz w:val="18"/>
                <w:szCs w:val="18"/>
              </w:rPr>
            </w:pPr>
            <w:r>
              <w:rPr>
                <w:rFonts w:cs="Arial" w:ascii="Consolas" w:hAnsi="Consolas"/>
                <w:color w:val="00B050"/>
                <w:kern w:val="0"/>
                <w:sz w:val="18"/>
                <w:szCs w:val="18"/>
                <w:lang w:bidi="ar-SA"/>
              </w:rPr>
              <w:t>{%p for G in ALLE_GRUNDEIGENTUEMER_LISTE %}</w:t>
            </w:r>
          </w:p>
          <w:p>
            <w:pPr>
              <w:pStyle w:val="Normal"/>
              <w:widowControl/>
              <w:spacing w:before="0" w:after="0"/>
              <w:ind w:left="357" w:hanging="357"/>
              <w:jc w:val="left"/>
              <w:rPr>
                <w:rFonts w:ascii="Consolas" w:hAnsi="Consolas" w:cs="Arial"/>
                <w:color w:val="00B050"/>
                <w:sz w:val="18"/>
                <w:szCs w:val="18"/>
              </w:rPr>
            </w:pPr>
            <w:r>
              <w:rPr>
                <w:rFonts w:cs="Arial" w:ascii="Consolas" w:hAnsi="Consolas"/>
                <w:color w:val="00B050"/>
                <w:kern w:val="0"/>
                <w:sz w:val="18"/>
                <w:szCs w:val="18"/>
                <w:lang w:bidi="ar-SA"/>
              </w:rPr>
              <w:t>{%p if ALLE_GRUNDEIGENTUEMER_LISTE|length &gt; 1 %}</w:t>
            </w:r>
          </w:p>
          <w:p>
            <w:pPr>
              <w:pStyle w:val="ListParagraph"/>
              <w:widowControl/>
              <w:numPr>
                <w:ilvl w:val="0"/>
                <w:numId w:val="7"/>
              </w:numPr>
              <w:spacing w:before="0" w:after="0"/>
              <w:ind w:left="357" w:hanging="357"/>
              <w:contextualSpacing/>
              <w:jc w:val="left"/>
              <w:rPr>
                <w:rFonts w:cs="Arial"/>
                <w:szCs w:val="22"/>
              </w:rPr>
            </w:pPr>
            <w:r>
              <w:rPr>
                <w:rStyle w:val="PlatzhalterZchn"/>
                <w:kern w:val="0"/>
                <w:lang w:bidi="ar-SA"/>
              </w:rPr>
              <w:t>{{ G.NAME }}</w:t>
            </w:r>
            <w:r>
              <w:rPr>
                <w:kern w:val="0"/>
                <w:lang w:bidi="ar-SA"/>
              </w:rPr>
              <w:t xml:space="preserve">, </w:t>
            </w:r>
            <w:r>
              <w:rPr>
                <w:rStyle w:val="PlatzhalterZchn"/>
                <w:kern w:val="0"/>
                <w:lang w:bidi="ar-SA"/>
              </w:rPr>
              <w:t>{{ G.ADRESSE }}</w:t>
            </w:r>
          </w:p>
          <w:p>
            <w:pPr>
              <w:pStyle w:val="Normal"/>
              <w:widowControl/>
              <w:spacing w:before="0" w:after="0"/>
              <w:ind w:left="357" w:hanging="0"/>
              <w:jc w:val="left"/>
              <w:rPr>
                <w:rFonts w:ascii="Consolas" w:hAnsi="Consolas" w:cs="Arial"/>
                <w:color w:val="00B050"/>
                <w:sz w:val="18"/>
                <w:szCs w:val="18"/>
              </w:rPr>
            </w:pPr>
            <w:r>
              <w:rPr>
                <w:rFonts w:cs="Arial" w:ascii="Consolas" w:hAnsi="Consolas"/>
                <w:color w:val="00B050"/>
                <w:kern w:val="0"/>
                <w:sz w:val="18"/>
                <w:szCs w:val="18"/>
                <w:lang w:bidi="ar-SA"/>
              </w:rPr>
              <w:t>{%p if G.VERTRETER_NAME %}</w:t>
            </w:r>
          </w:p>
          <w:p>
            <w:pPr>
              <w:pStyle w:val="Normal"/>
              <w:widowControl/>
              <w:spacing w:before="0" w:after="0"/>
              <w:ind w:left="357" w:hanging="0"/>
              <w:jc w:val="left"/>
              <w:rPr>
                <w:kern w:val="0"/>
                <w:lang w:bidi="ar-SA"/>
              </w:rPr>
            </w:pPr>
            <w:r>
              <w:rPr>
                <w:kern w:val="0"/>
                <w:lang w:bidi="ar-SA"/>
              </w:rPr>
              <w:t>vertreten durch</w:t>
            </w:r>
          </w:p>
          <w:p>
            <w:pPr>
              <w:pStyle w:val="Normal"/>
              <w:widowControl/>
              <w:spacing w:before="0" w:after="0"/>
              <w:ind w:left="357" w:hanging="0"/>
              <w:jc w:val="left"/>
              <w:rPr>
                <w:color w:val="00B050"/>
              </w:rPr>
            </w:pPr>
            <w:r>
              <w:rPr>
                <w:rStyle w:val="PlatzhalterZchn"/>
                <w:kern w:val="0"/>
                <w:lang w:bidi="ar-SA"/>
              </w:rPr>
              <w:t>{{ G.VERTRETER_NAME }}</w:t>
            </w:r>
            <w:r>
              <w:rPr>
                <w:kern w:val="0"/>
                <w:lang w:bidi="ar-SA"/>
              </w:rPr>
              <w:t xml:space="preserve">, </w:t>
            </w:r>
            <w:r>
              <w:rPr>
                <w:rStyle w:val="PlatzhalterZchn"/>
                <w:kern w:val="0"/>
                <w:lang w:bidi="ar-SA"/>
              </w:rPr>
              <w:t>{{ G.VERTRETER_ADRESSE }}</w:t>
            </w:r>
          </w:p>
          <w:p>
            <w:pPr>
              <w:pStyle w:val="Normal"/>
              <w:widowControl/>
              <w:spacing w:before="0" w:after="0"/>
              <w:ind w:left="357" w:hanging="0"/>
              <w:jc w:val="left"/>
              <w:rPr>
                <w:rFonts w:ascii="Consolas" w:hAnsi="Consolas" w:cs="Arial"/>
                <w:color w:val="00B050"/>
                <w:sz w:val="18"/>
                <w:szCs w:val="18"/>
              </w:rPr>
            </w:pPr>
            <w:r>
              <w:rPr>
                <w:rFonts w:cs="Arial" w:ascii="Consolas" w:hAnsi="Consolas"/>
                <w:color w:val="00B050"/>
                <w:kern w:val="0"/>
                <w:sz w:val="18"/>
                <w:szCs w:val="18"/>
                <w:lang w:bidi="ar-SA"/>
              </w:rPr>
              <w:t>{%p endif %}</w:t>
            </w:r>
          </w:p>
          <w:p>
            <w:pPr>
              <w:pStyle w:val="Normal"/>
              <w:widowControl/>
              <w:spacing w:before="0" w:after="0"/>
              <w:jc w:val="left"/>
              <w:rPr>
                <w:rFonts w:ascii="Consolas" w:hAnsi="Consolas" w:cs="Arial"/>
                <w:color w:val="00B050"/>
                <w:sz w:val="18"/>
                <w:szCs w:val="18"/>
              </w:rPr>
            </w:pPr>
            <w:r>
              <w:rPr>
                <w:rFonts w:cs="Arial" w:ascii="Consolas" w:hAnsi="Consolas"/>
                <w:color w:val="00B050"/>
                <w:kern w:val="0"/>
                <w:sz w:val="18"/>
                <w:szCs w:val="18"/>
                <w:lang w:bidi="ar-SA"/>
              </w:rPr>
              <w:t>{%p else %}</w:t>
            </w:r>
          </w:p>
          <w:p>
            <w:pPr>
              <w:pStyle w:val="Normal"/>
              <w:widowControl/>
              <w:spacing w:before="0" w:after="0"/>
              <w:jc w:val="left"/>
              <w:rPr/>
            </w:pPr>
            <w:r>
              <w:rPr>
                <w:rStyle w:val="PlatzhalterZchn"/>
                <w:kern w:val="0"/>
                <w:lang w:bidi="ar-SA"/>
              </w:rPr>
              <w:t>{{ G.NAME }}</w:t>
            </w:r>
            <w:r>
              <w:rPr>
                <w:kern w:val="0"/>
                <w:lang w:bidi="ar-SA"/>
              </w:rPr>
              <w:t xml:space="preserve">, </w:t>
            </w:r>
            <w:r>
              <w:rPr>
                <w:rStyle w:val="PlatzhalterZchn"/>
                <w:kern w:val="0"/>
                <w:lang w:bidi="ar-SA"/>
              </w:rPr>
              <w:t>{{ G.ADRESSE }}</w:t>
            </w:r>
          </w:p>
          <w:p>
            <w:pPr>
              <w:pStyle w:val="Normal"/>
              <w:widowControl/>
              <w:spacing w:before="0" w:after="0"/>
              <w:jc w:val="left"/>
              <w:rPr>
                <w:rFonts w:ascii="Consolas" w:hAnsi="Consolas" w:cs="Arial"/>
                <w:color w:val="00B050"/>
                <w:sz w:val="18"/>
                <w:szCs w:val="18"/>
              </w:rPr>
            </w:pPr>
            <w:r>
              <w:rPr>
                <w:rFonts w:cs="Arial" w:ascii="Consolas" w:hAnsi="Consolas"/>
                <w:color w:val="00B050"/>
                <w:kern w:val="0"/>
                <w:sz w:val="18"/>
                <w:szCs w:val="18"/>
                <w:lang w:bidi="ar-SA"/>
              </w:rPr>
              <w:t>{%p if G.VERTRETER_NAME %}</w:t>
            </w:r>
          </w:p>
          <w:p>
            <w:pPr>
              <w:pStyle w:val="Normal"/>
              <w:widowControl/>
              <w:spacing w:before="0" w:after="0"/>
              <w:ind w:left="37" w:hanging="0"/>
              <w:jc w:val="left"/>
              <w:rPr>
                <w:kern w:val="0"/>
                <w:lang w:bidi="ar-SA"/>
              </w:rPr>
            </w:pPr>
            <w:r>
              <w:rPr>
                <w:kern w:val="0"/>
                <w:lang w:bidi="ar-SA"/>
              </w:rPr>
              <w:t>vertreten durch</w:t>
            </w:r>
          </w:p>
          <w:p>
            <w:pPr>
              <w:pStyle w:val="Normal"/>
              <w:widowControl/>
              <w:spacing w:before="0" w:after="0"/>
              <w:ind w:left="37" w:hanging="0"/>
              <w:jc w:val="left"/>
              <w:rPr/>
            </w:pPr>
            <w:r>
              <w:rPr>
                <w:rStyle w:val="PlatzhalterZchn"/>
                <w:kern w:val="0"/>
                <w:lang w:bidi="ar-SA"/>
              </w:rPr>
              <w:t>{{ G.VERTRETER_NAME }}</w:t>
            </w:r>
            <w:r>
              <w:rPr>
                <w:kern w:val="0"/>
                <w:lang w:bidi="ar-SA"/>
              </w:rPr>
              <w:t xml:space="preserve">, </w:t>
            </w:r>
            <w:r>
              <w:rPr>
                <w:rStyle w:val="PlatzhalterZchn"/>
                <w:kern w:val="0"/>
                <w:lang w:bidi="ar-SA"/>
              </w:rPr>
              <w:t>{{ G.VERTRETER_ADRESSE }}</w:t>
            </w:r>
          </w:p>
          <w:p>
            <w:pPr>
              <w:pStyle w:val="Normal"/>
              <w:widowControl/>
              <w:spacing w:before="0" w:after="0"/>
              <w:jc w:val="left"/>
              <w:rPr>
                <w:rFonts w:ascii="Consolas" w:hAnsi="Consolas" w:cs="Arial"/>
                <w:color w:val="00B050"/>
                <w:sz w:val="18"/>
                <w:szCs w:val="18"/>
              </w:rPr>
            </w:pPr>
            <w:r>
              <w:rPr>
                <w:rFonts w:cs="Arial" w:ascii="Consolas" w:hAnsi="Consolas"/>
                <w:color w:val="00B050"/>
                <w:kern w:val="0"/>
                <w:sz w:val="18"/>
                <w:szCs w:val="18"/>
                <w:lang w:bidi="ar-SA"/>
              </w:rPr>
              <w:t>{%p endif %}</w:t>
            </w:r>
          </w:p>
          <w:p>
            <w:pPr>
              <w:pStyle w:val="Normal"/>
              <w:widowControl/>
              <w:spacing w:before="0" w:after="0"/>
              <w:jc w:val="left"/>
              <w:rPr>
                <w:rFonts w:ascii="Consolas" w:hAnsi="Consolas" w:cs="Arial"/>
                <w:color w:val="00B050"/>
                <w:sz w:val="18"/>
                <w:szCs w:val="18"/>
              </w:rPr>
            </w:pPr>
            <w:r>
              <w:rPr>
                <w:rFonts w:cs="Arial" w:ascii="Consolas" w:hAnsi="Consolas"/>
                <w:color w:val="00B050"/>
                <w:kern w:val="0"/>
                <w:sz w:val="18"/>
                <w:szCs w:val="18"/>
                <w:lang w:bidi="ar-SA"/>
              </w:rPr>
              <w:t>{%p endif %}</w:t>
            </w:r>
          </w:p>
          <w:p>
            <w:pPr>
              <w:pStyle w:val="Normal"/>
              <w:widowControl/>
              <w:spacing w:before="0" w:after="0"/>
              <w:jc w:val="left"/>
              <w:rPr>
                <w:rFonts w:ascii="Consolas" w:hAnsi="Consolas" w:cs="Arial"/>
                <w:color w:val="00B050"/>
                <w:sz w:val="18"/>
                <w:szCs w:val="18"/>
              </w:rPr>
            </w:pPr>
            <w:r>
              <w:rPr>
                <w:rFonts w:cs="Arial" w:ascii="Consolas" w:hAnsi="Consolas"/>
                <w:color w:val="00B050"/>
                <w:kern w:val="0"/>
                <w:sz w:val="18"/>
                <w:szCs w:val="18"/>
                <w:lang w:bidi="ar-SA"/>
              </w:rPr>
              <w:t>{%p endfor %}</w:t>
            </w:r>
          </w:p>
          <w:p>
            <w:pPr>
              <w:pStyle w:val="Normal"/>
              <w:widowControl/>
              <w:spacing w:before="0" w:after="0"/>
              <w:jc w:val="left"/>
              <w:rPr>
                <w:rFonts w:ascii="Consolas" w:hAnsi="Consolas"/>
                <w:color w:val="00B050"/>
                <w:sz w:val="18"/>
                <w:szCs w:val="18"/>
              </w:rPr>
            </w:pPr>
            <w:r>
              <w:rPr>
                <w:rFonts w:cs="Arial" w:ascii="Consolas" w:hAnsi="Consolas"/>
                <w:color w:val="00B050"/>
                <w:kern w:val="0"/>
                <w:sz w:val="18"/>
                <w:szCs w:val="18"/>
                <w:lang w:bidi="ar-SA"/>
              </w:rPr>
              <w:t>{%p el</w:t>
            </w:r>
            <w:r>
              <w:rPr>
                <w:rFonts w:ascii="Consolas" w:hAnsi="Consolas"/>
                <w:color w:val="00B050"/>
                <w:kern w:val="0"/>
                <w:sz w:val="18"/>
                <w:szCs w:val="18"/>
                <w:lang w:bidi="ar-SA"/>
              </w:rPr>
              <w:t>if GESUCHSTELLER_ANREDE == "Herr" %}</w:t>
            </w:r>
          </w:p>
          <w:p>
            <w:pPr>
              <w:pStyle w:val="Normal"/>
              <w:widowControl/>
              <w:spacing w:before="0" w:after="0"/>
              <w:jc w:val="left"/>
              <w:rPr>
                <w:kern w:val="0"/>
                <w:lang w:bidi="ar-SA"/>
              </w:rPr>
            </w:pPr>
            <w:r>
              <w:rPr>
                <w:kern w:val="0"/>
                <w:lang w:bidi="ar-SA"/>
              </w:rPr>
              <w:t>Gesuchsteller</w:t>
            </w:r>
          </w:p>
          <w:p>
            <w:pPr>
              <w:pStyle w:val="Normal"/>
              <w:widowControl/>
              <w:spacing w:before="0" w:after="0"/>
              <w:jc w:val="left"/>
              <w:rPr>
                <w:rFonts w:ascii="Consolas" w:hAnsi="Consolas"/>
                <w:color w:val="00B050"/>
                <w:sz w:val="18"/>
                <w:szCs w:val="18"/>
              </w:rPr>
            </w:pPr>
            <w:r>
              <w:rPr>
                <w:rFonts w:ascii="Consolas" w:hAnsi="Consolas"/>
                <w:color w:val="00B050"/>
                <w:kern w:val="0"/>
                <w:sz w:val="18"/>
                <w:szCs w:val="18"/>
                <w:lang w:bidi="ar-SA"/>
              </w:rPr>
              <w:t>{%p elif GESUCHSTELLER_ANREDE == "Frau" %}</w:t>
            </w:r>
          </w:p>
          <w:p>
            <w:pPr>
              <w:pStyle w:val="Normal"/>
              <w:widowControl/>
              <w:spacing w:before="0" w:after="0"/>
              <w:jc w:val="left"/>
              <w:rPr>
                <w:kern w:val="0"/>
                <w:lang w:bidi="ar-SA"/>
              </w:rPr>
            </w:pPr>
            <w:r>
              <w:rPr>
                <w:kern w:val="0"/>
                <w:lang w:bidi="ar-SA"/>
              </w:rPr>
              <w:t>Gesuchstellerin</w:t>
            </w:r>
          </w:p>
          <w:p>
            <w:pPr>
              <w:pStyle w:val="Normal"/>
              <w:widowControl/>
              <w:spacing w:before="0" w:after="0"/>
              <w:jc w:val="left"/>
              <w:rPr>
                <w:rFonts w:ascii="Consolas" w:hAnsi="Consolas"/>
                <w:color w:val="00B050"/>
                <w:sz w:val="18"/>
                <w:szCs w:val="18"/>
              </w:rPr>
            </w:pPr>
            <w:r>
              <w:rPr>
                <w:rFonts w:ascii="Consolas" w:hAnsi="Consolas"/>
                <w:color w:val="00B050"/>
                <w:kern w:val="0"/>
                <w:sz w:val="18"/>
                <w:szCs w:val="18"/>
                <w:lang w:bidi="ar-SA"/>
              </w:rPr>
              <w:t>{%p else %}</w:t>
            </w:r>
          </w:p>
          <w:p>
            <w:pPr>
              <w:pStyle w:val="Normal"/>
              <w:widowControl/>
              <w:spacing w:before="0" w:after="0"/>
              <w:jc w:val="left"/>
              <w:rPr>
                <w:kern w:val="0"/>
                <w:lang w:bidi="ar-SA"/>
              </w:rPr>
            </w:pPr>
            <w:r>
              <w:rPr>
                <w:kern w:val="0"/>
                <w:lang w:bidi="ar-SA"/>
              </w:rPr>
              <w:t>Gesuchsteller/in</w:t>
            </w:r>
          </w:p>
          <w:p>
            <w:pPr>
              <w:pStyle w:val="Normal"/>
              <w:widowControl/>
              <w:spacing w:before="0" w:after="0"/>
              <w:jc w:val="left"/>
              <w:rPr>
                <w:kern w:val="0"/>
                <w:lang w:bidi="ar-SA"/>
              </w:rPr>
            </w:pPr>
            <w:bookmarkStart w:id="1" w:name="_Hlk177392079"/>
            <w:r>
              <w:rPr>
                <w:rFonts w:cs="Arial" w:ascii="Consolas" w:hAnsi="Consolas"/>
                <w:color w:val="00B050"/>
                <w:kern w:val="0"/>
                <w:sz w:val="18"/>
                <w:szCs w:val="18"/>
                <w:lang w:bidi="ar-SA"/>
              </w:rPr>
              <w:t>{%p endif %}</w:t>
            </w:r>
            <w:bookmarkEnd w:id="1"/>
          </w:p>
        </w:tc>
      </w:tr>
      <w:tr>
        <w:trPr/>
        <w:tc>
          <w:tcPr>
            <w:tcW w:w="2834" w:type="dxa"/>
            <w:tcBorders>
              <w:top w:val="nil"/>
              <w:left w:val="nil"/>
              <w:bottom w:val="nil"/>
              <w:right w:val="nil"/>
            </w:tcBorders>
            <w:shd w:color="auto" w:fill="auto" w:val="clear"/>
          </w:tcPr>
          <w:p>
            <w:pPr>
              <w:pStyle w:val="Normal"/>
              <w:widowControl/>
              <w:spacing w:before="0" w:after="0"/>
              <w:ind w:left="57" w:hanging="0"/>
              <w:jc w:val="left"/>
              <w:rPr>
                <w:rFonts w:cs="Arial"/>
                <w:b/>
                <w:b/>
                <w:bCs/>
                <w:szCs w:val="22"/>
              </w:rPr>
            </w:pPr>
            <w:r>
              <w:rPr>
                <w:rFonts w:cs="Arial"/>
                <w:b/>
                <w:bCs/>
                <w:kern w:val="0"/>
                <w:szCs w:val="22"/>
                <w:lang w:bidi="ar-SA"/>
              </w:rPr>
              <w:t>Projektverfasser/in</w:t>
            </w:r>
          </w:p>
        </w:tc>
        <w:tc>
          <w:tcPr>
            <w:tcW w:w="6510" w:type="dxa"/>
            <w:tcBorders>
              <w:top w:val="nil"/>
              <w:left w:val="nil"/>
              <w:bottom w:val="nil"/>
              <w:right w:val="nil"/>
            </w:tcBorders>
            <w:shd w:color="auto" w:fill="auto" w:val="clear"/>
          </w:tcPr>
          <w:p>
            <w:pPr>
              <w:pStyle w:val="Normal"/>
              <w:widowControl/>
              <w:spacing w:before="0" w:after="0"/>
              <w:jc w:val="left"/>
              <w:rPr>
                <w:rFonts w:ascii="Consolas" w:hAnsi="Consolas" w:cs="Arial"/>
                <w:color w:val="00B050"/>
                <w:sz w:val="18"/>
                <w:szCs w:val="18"/>
              </w:rPr>
            </w:pPr>
            <w:r>
              <w:rPr>
                <w:rFonts w:cs="Arial" w:ascii="Consolas" w:hAnsi="Consolas"/>
                <w:color w:val="00B050"/>
                <w:kern w:val="0"/>
                <w:sz w:val="18"/>
                <w:szCs w:val="18"/>
                <w:lang w:bidi="ar-SA"/>
              </w:rPr>
              <w:t>{%p if ALLE_PROJEKTVERFASSER_LISTE %}</w:t>
            </w:r>
          </w:p>
          <w:p>
            <w:pPr>
              <w:pStyle w:val="Normal"/>
              <w:widowControl/>
              <w:spacing w:before="0" w:after="0"/>
              <w:jc w:val="left"/>
              <w:rPr>
                <w:rFonts w:ascii="Consolas" w:hAnsi="Consolas" w:cs="Arial"/>
                <w:color w:val="00B050"/>
                <w:sz w:val="18"/>
                <w:szCs w:val="18"/>
              </w:rPr>
            </w:pPr>
            <w:r>
              <w:rPr>
                <w:rFonts w:cs="Arial" w:ascii="Consolas" w:hAnsi="Consolas"/>
                <w:color w:val="00B050"/>
                <w:kern w:val="0"/>
                <w:sz w:val="18"/>
                <w:szCs w:val="18"/>
                <w:lang w:bidi="ar-SA"/>
              </w:rPr>
              <w:t>{%p for G in ALLE_PROJEKTVERFASSER_LISTE %}</w:t>
            </w:r>
          </w:p>
          <w:p>
            <w:pPr>
              <w:pStyle w:val="Normal"/>
              <w:widowControl/>
              <w:spacing w:before="0" w:after="0"/>
              <w:ind w:left="357" w:hanging="357"/>
              <w:jc w:val="left"/>
              <w:rPr>
                <w:rFonts w:ascii="Consolas" w:hAnsi="Consolas" w:cs="Arial"/>
                <w:color w:val="00B050"/>
                <w:sz w:val="18"/>
                <w:szCs w:val="18"/>
              </w:rPr>
            </w:pPr>
            <w:r>
              <w:rPr>
                <w:rFonts w:cs="Arial" w:ascii="Consolas" w:hAnsi="Consolas"/>
                <w:color w:val="00B050"/>
                <w:kern w:val="0"/>
                <w:sz w:val="18"/>
                <w:szCs w:val="18"/>
                <w:lang w:bidi="ar-SA"/>
              </w:rPr>
              <w:t>{%p if ALLE_PROJEKTVERFASSER_LISTE|length &gt; 1 %}</w:t>
            </w:r>
          </w:p>
          <w:p>
            <w:pPr>
              <w:pStyle w:val="ListParagraph"/>
              <w:widowControl/>
              <w:numPr>
                <w:ilvl w:val="0"/>
                <w:numId w:val="7"/>
              </w:numPr>
              <w:spacing w:before="0" w:after="0"/>
              <w:ind w:left="357" w:hanging="357"/>
              <w:contextualSpacing/>
              <w:jc w:val="left"/>
              <w:rPr>
                <w:rFonts w:cs="Arial"/>
                <w:szCs w:val="22"/>
              </w:rPr>
            </w:pPr>
            <w:r>
              <w:rPr>
                <w:rStyle w:val="PlatzhalterZchn"/>
                <w:kern w:val="0"/>
                <w:lang w:bidi="ar-SA"/>
              </w:rPr>
              <w:t>{{ G.NAME }}</w:t>
            </w:r>
            <w:r>
              <w:rPr>
                <w:kern w:val="0"/>
                <w:lang w:bidi="ar-SA"/>
              </w:rPr>
              <w:t xml:space="preserve">, </w:t>
            </w:r>
            <w:r>
              <w:rPr>
                <w:rStyle w:val="PlatzhalterZchn"/>
                <w:kern w:val="0"/>
                <w:lang w:bidi="ar-SA"/>
              </w:rPr>
              <w:t>{{ G.ADRESSE }}</w:t>
            </w:r>
          </w:p>
          <w:p>
            <w:pPr>
              <w:pStyle w:val="Normal"/>
              <w:widowControl/>
              <w:spacing w:before="0" w:after="0"/>
              <w:ind w:left="357" w:hanging="0"/>
              <w:jc w:val="left"/>
              <w:rPr>
                <w:rFonts w:ascii="Consolas" w:hAnsi="Consolas" w:cs="Arial"/>
                <w:color w:val="00B050"/>
                <w:sz w:val="18"/>
                <w:szCs w:val="18"/>
              </w:rPr>
            </w:pPr>
            <w:r>
              <w:rPr>
                <w:rFonts w:cs="Arial" w:ascii="Consolas" w:hAnsi="Consolas"/>
                <w:color w:val="00B050"/>
                <w:kern w:val="0"/>
                <w:sz w:val="18"/>
                <w:szCs w:val="18"/>
                <w:lang w:bidi="ar-SA"/>
              </w:rPr>
              <w:t>{%p if G.VERTRETER_NAME %}</w:t>
            </w:r>
          </w:p>
          <w:p>
            <w:pPr>
              <w:pStyle w:val="Normal"/>
              <w:widowControl/>
              <w:spacing w:before="0" w:after="0"/>
              <w:ind w:left="357" w:hanging="0"/>
              <w:jc w:val="left"/>
              <w:rPr>
                <w:kern w:val="0"/>
                <w:lang w:bidi="ar-SA"/>
              </w:rPr>
            </w:pPr>
            <w:r>
              <w:rPr>
                <w:kern w:val="0"/>
                <w:lang w:bidi="ar-SA"/>
              </w:rPr>
              <w:t>vertreten durch</w:t>
            </w:r>
          </w:p>
          <w:p>
            <w:pPr>
              <w:pStyle w:val="Normal"/>
              <w:widowControl/>
              <w:spacing w:before="0" w:after="0"/>
              <w:ind w:left="357" w:hanging="0"/>
              <w:jc w:val="left"/>
              <w:rPr/>
            </w:pPr>
            <w:r>
              <w:rPr>
                <w:rStyle w:val="PlatzhalterZchn"/>
                <w:kern w:val="0"/>
                <w:lang w:bidi="ar-SA"/>
              </w:rPr>
              <w:t>{{ G.VERTRETER_NAME }}</w:t>
            </w:r>
            <w:r>
              <w:rPr>
                <w:kern w:val="0"/>
                <w:lang w:bidi="ar-SA"/>
              </w:rPr>
              <w:t xml:space="preserve">, </w:t>
            </w:r>
            <w:r>
              <w:rPr>
                <w:rStyle w:val="PlatzhalterZchn"/>
                <w:kern w:val="0"/>
                <w:lang w:bidi="ar-SA"/>
              </w:rPr>
              <w:t>{{ G.VERTRETER_ADRESSE }}</w:t>
            </w:r>
          </w:p>
          <w:p>
            <w:pPr>
              <w:pStyle w:val="Normal"/>
              <w:widowControl/>
              <w:spacing w:before="0" w:after="0"/>
              <w:ind w:left="357" w:hanging="0"/>
              <w:jc w:val="left"/>
              <w:rPr>
                <w:rFonts w:ascii="Consolas" w:hAnsi="Consolas" w:cs="Arial"/>
                <w:color w:val="00B050"/>
                <w:sz w:val="18"/>
                <w:szCs w:val="18"/>
              </w:rPr>
            </w:pPr>
            <w:r>
              <w:rPr>
                <w:rFonts w:cs="Arial" w:ascii="Consolas" w:hAnsi="Consolas"/>
                <w:color w:val="00B050"/>
                <w:kern w:val="0"/>
                <w:sz w:val="18"/>
                <w:szCs w:val="18"/>
                <w:lang w:bidi="ar-SA"/>
              </w:rPr>
              <w:t>{%p endif %}</w:t>
            </w:r>
          </w:p>
          <w:p>
            <w:pPr>
              <w:pStyle w:val="Normal"/>
              <w:widowControl/>
              <w:spacing w:before="0" w:after="0"/>
              <w:jc w:val="left"/>
              <w:rPr>
                <w:rFonts w:ascii="Consolas" w:hAnsi="Consolas" w:cs="Arial"/>
                <w:color w:val="00B050"/>
                <w:sz w:val="18"/>
                <w:szCs w:val="18"/>
              </w:rPr>
            </w:pPr>
            <w:r>
              <w:rPr>
                <w:rFonts w:cs="Arial" w:ascii="Consolas" w:hAnsi="Consolas"/>
                <w:color w:val="00B050"/>
                <w:kern w:val="0"/>
                <w:sz w:val="18"/>
                <w:szCs w:val="18"/>
                <w:lang w:bidi="ar-SA"/>
              </w:rPr>
              <w:t>{%p else %}</w:t>
            </w:r>
          </w:p>
          <w:p>
            <w:pPr>
              <w:pStyle w:val="Normal"/>
              <w:widowControl/>
              <w:spacing w:before="0" w:after="0"/>
              <w:jc w:val="left"/>
              <w:rPr/>
            </w:pPr>
            <w:r>
              <w:rPr>
                <w:rStyle w:val="PlatzhalterZchn"/>
                <w:kern w:val="0"/>
                <w:lang w:bidi="ar-SA"/>
              </w:rPr>
              <w:t>{{ G.NAME }}</w:t>
            </w:r>
            <w:r>
              <w:rPr>
                <w:kern w:val="0"/>
                <w:lang w:bidi="ar-SA"/>
              </w:rPr>
              <w:t xml:space="preserve">, </w:t>
            </w:r>
            <w:r>
              <w:rPr>
                <w:rStyle w:val="PlatzhalterZchn"/>
                <w:kern w:val="0"/>
                <w:lang w:bidi="ar-SA"/>
              </w:rPr>
              <w:t>{{ G.ADRESSE }}</w:t>
            </w:r>
          </w:p>
          <w:p>
            <w:pPr>
              <w:pStyle w:val="Normal"/>
              <w:widowControl/>
              <w:spacing w:before="0" w:after="0"/>
              <w:jc w:val="left"/>
              <w:rPr>
                <w:rFonts w:ascii="Consolas" w:hAnsi="Consolas" w:cs="Arial"/>
                <w:color w:val="00B050"/>
                <w:sz w:val="18"/>
                <w:szCs w:val="18"/>
              </w:rPr>
            </w:pPr>
            <w:r>
              <w:rPr>
                <w:rFonts w:cs="Arial" w:ascii="Consolas" w:hAnsi="Consolas"/>
                <w:color w:val="00B050"/>
                <w:kern w:val="0"/>
                <w:sz w:val="18"/>
                <w:szCs w:val="18"/>
                <w:lang w:bidi="ar-SA"/>
              </w:rPr>
              <w:t>{%p if G.VERTRETER_NAME %}</w:t>
            </w:r>
          </w:p>
          <w:p>
            <w:pPr>
              <w:pStyle w:val="Normal"/>
              <w:widowControl/>
              <w:spacing w:before="0" w:after="0"/>
              <w:ind w:left="37" w:hanging="0"/>
              <w:jc w:val="left"/>
              <w:rPr>
                <w:kern w:val="0"/>
                <w:lang w:bidi="ar-SA"/>
              </w:rPr>
            </w:pPr>
            <w:r>
              <w:rPr>
                <w:kern w:val="0"/>
                <w:lang w:bidi="ar-SA"/>
              </w:rPr>
              <w:t>vertreten durch</w:t>
            </w:r>
          </w:p>
          <w:p>
            <w:pPr>
              <w:pStyle w:val="Normal"/>
              <w:widowControl/>
              <w:spacing w:before="0" w:after="0"/>
              <w:ind w:left="37" w:hanging="0"/>
              <w:jc w:val="left"/>
              <w:rPr/>
            </w:pPr>
            <w:r>
              <w:rPr>
                <w:rStyle w:val="PlatzhalterZchn"/>
                <w:kern w:val="0"/>
                <w:lang w:bidi="ar-SA"/>
              </w:rPr>
              <w:t>{{ G.VERTRETER_NAME }}</w:t>
            </w:r>
            <w:r>
              <w:rPr>
                <w:kern w:val="0"/>
                <w:lang w:bidi="ar-SA"/>
              </w:rPr>
              <w:t xml:space="preserve">, </w:t>
            </w:r>
            <w:r>
              <w:rPr>
                <w:rStyle w:val="PlatzhalterZchn"/>
                <w:kern w:val="0"/>
                <w:lang w:bidi="ar-SA"/>
              </w:rPr>
              <w:t>{{ G.VERTRETER_ADRESSE }}</w:t>
            </w:r>
          </w:p>
          <w:p>
            <w:pPr>
              <w:pStyle w:val="Normal"/>
              <w:widowControl/>
              <w:spacing w:before="0" w:after="0"/>
              <w:jc w:val="left"/>
              <w:rPr>
                <w:rFonts w:ascii="Consolas" w:hAnsi="Consolas" w:cs="Arial"/>
                <w:color w:val="00B050"/>
                <w:sz w:val="18"/>
                <w:szCs w:val="18"/>
              </w:rPr>
            </w:pPr>
            <w:r>
              <w:rPr>
                <w:rFonts w:cs="Arial" w:ascii="Consolas" w:hAnsi="Consolas"/>
                <w:color w:val="00B050"/>
                <w:kern w:val="0"/>
                <w:sz w:val="18"/>
                <w:szCs w:val="18"/>
                <w:lang w:bidi="ar-SA"/>
              </w:rPr>
              <w:t>{%p endif %}</w:t>
            </w:r>
          </w:p>
          <w:p>
            <w:pPr>
              <w:pStyle w:val="Normal"/>
              <w:widowControl/>
              <w:spacing w:before="0" w:after="0"/>
              <w:jc w:val="left"/>
              <w:rPr>
                <w:rFonts w:ascii="Consolas" w:hAnsi="Consolas" w:cs="Arial"/>
                <w:color w:val="00B050"/>
                <w:sz w:val="18"/>
                <w:szCs w:val="18"/>
              </w:rPr>
            </w:pPr>
            <w:r>
              <w:rPr>
                <w:rFonts w:cs="Arial" w:ascii="Consolas" w:hAnsi="Consolas"/>
                <w:color w:val="00B050"/>
                <w:kern w:val="0"/>
                <w:sz w:val="18"/>
                <w:szCs w:val="18"/>
                <w:lang w:bidi="ar-SA"/>
              </w:rPr>
              <w:t>{%p endif %}</w:t>
            </w:r>
          </w:p>
          <w:p>
            <w:pPr>
              <w:pStyle w:val="Normal"/>
              <w:widowControl/>
              <w:spacing w:before="0" w:after="0"/>
              <w:jc w:val="left"/>
              <w:rPr>
                <w:rFonts w:ascii="Consolas" w:hAnsi="Consolas" w:cs="Arial"/>
                <w:color w:val="00B050"/>
                <w:sz w:val="18"/>
                <w:szCs w:val="18"/>
              </w:rPr>
            </w:pPr>
            <w:r>
              <w:rPr>
                <w:rFonts w:cs="Arial" w:ascii="Consolas" w:hAnsi="Consolas"/>
                <w:color w:val="00B050"/>
                <w:kern w:val="0"/>
                <w:sz w:val="18"/>
                <w:szCs w:val="18"/>
                <w:lang w:bidi="ar-SA"/>
              </w:rPr>
              <w:t>{%p endfor %}</w:t>
            </w:r>
          </w:p>
          <w:p>
            <w:pPr>
              <w:pStyle w:val="Normal"/>
              <w:widowControl/>
              <w:spacing w:before="0" w:after="0"/>
              <w:jc w:val="left"/>
              <w:rPr>
                <w:rFonts w:ascii="Consolas" w:hAnsi="Consolas"/>
                <w:color w:val="00B050"/>
                <w:sz w:val="18"/>
                <w:szCs w:val="18"/>
              </w:rPr>
            </w:pPr>
            <w:r>
              <w:rPr>
                <w:rFonts w:cs="Arial" w:ascii="Consolas" w:hAnsi="Consolas"/>
                <w:color w:val="00B050"/>
                <w:kern w:val="0"/>
                <w:sz w:val="18"/>
                <w:szCs w:val="18"/>
                <w:lang w:bidi="ar-SA"/>
              </w:rPr>
              <w:t>{%p el</w:t>
            </w:r>
            <w:r>
              <w:rPr>
                <w:rFonts w:ascii="Consolas" w:hAnsi="Consolas"/>
                <w:color w:val="00B050"/>
                <w:kern w:val="0"/>
                <w:sz w:val="18"/>
                <w:szCs w:val="18"/>
                <w:lang w:bidi="ar-SA"/>
              </w:rPr>
              <w:t>if GESUCHSTELLER_ANREDE == "Herr" %}</w:t>
            </w:r>
          </w:p>
          <w:p>
            <w:pPr>
              <w:pStyle w:val="Normal"/>
              <w:widowControl/>
              <w:spacing w:before="0" w:after="0"/>
              <w:jc w:val="left"/>
              <w:rPr>
                <w:kern w:val="0"/>
                <w:lang w:bidi="ar-SA"/>
              </w:rPr>
            </w:pPr>
            <w:r>
              <w:rPr>
                <w:kern w:val="0"/>
                <w:lang w:bidi="ar-SA"/>
              </w:rPr>
              <w:t>Gesuchsteller</w:t>
            </w:r>
          </w:p>
          <w:p>
            <w:pPr>
              <w:pStyle w:val="Normal"/>
              <w:widowControl/>
              <w:spacing w:before="0" w:after="0"/>
              <w:jc w:val="left"/>
              <w:rPr>
                <w:rFonts w:ascii="Consolas" w:hAnsi="Consolas"/>
                <w:color w:val="00B050"/>
                <w:sz w:val="18"/>
                <w:szCs w:val="18"/>
              </w:rPr>
            </w:pPr>
            <w:r>
              <w:rPr>
                <w:rFonts w:ascii="Consolas" w:hAnsi="Consolas"/>
                <w:color w:val="00B050"/>
                <w:kern w:val="0"/>
                <w:sz w:val="18"/>
                <w:szCs w:val="18"/>
                <w:lang w:bidi="ar-SA"/>
              </w:rPr>
              <w:t>{%p elif GESUCHSTELLER_ANREDE == "Frau" %}</w:t>
            </w:r>
          </w:p>
          <w:p>
            <w:pPr>
              <w:pStyle w:val="Normal"/>
              <w:widowControl/>
              <w:spacing w:before="0" w:after="0"/>
              <w:jc w:val="left"/>
              <w:rPr>
                <w:kern w:val="0"/>
                <w:lang w:bidi="ar-SA"/>
              </w:rPr>
            </w:pPr>
            <w:r>
              <w:rPr>
                <w:kern w:val="0"/>
                <w:lang w:bidi="ar-SA"/>
              </w:rPr>
              <w:t>Gesuchstellerin</w:t>
            </w:r>
          </w:p>
          <w:p>
            <w:pPr>
              <w:pStyle w:val="Normal"/>
              <w:widowControl/>
              <w:spacing w:before="0" w:after="0"/>
              <w:jc w:val="left"/>
              <w:rPr>
                <w:rFonts w:ascii="Consolas" w:hAnsi="Consolas"/>
                <w:color w:val="00B050"/>
                <w:sz w:val="18"/>
                <w:szCs w:val="18"/>
              </w:rPr>
            </w:pPr>
            <w:r>
              <w:rPr>
                <w:rFonts w:ascii="Consolas" w:hAnsi="Consolas"/>
                <w:color w:val="00B050"/>
                <w:kern w:val="0"/>
                <w:sz w:val="18"/>
                <w:szCs w:val="18"/>
                <w:lang w:bidi="ar-SA"/>
              </w:rPr>
              <w:t>{%p else %}</w:t>
            </w:r>
          </w:p>
          <w:p>
            <w:pPr>
              <w:pStyle w:val="Normal"/>
              <w:widowControl/>
              <w:spacing w:before="0" w:after="0"/>
              <w:jc w:val="left"/>
              <w:rPr>
                <w:kern w:val="0"/>
                <w:lang w:bidi="ar-SA"/>
              </w:rPr>
            </w:pPr>
            <w:r>
              <w:rPr>
                <w:kern w:val="0"/>
                <w:lang w:bidi="ar-SA"/>
              </w:rPr>
              <w:t>Gesuchsteller/in</w:t>
            </w:r>
          </w:p>
          <w:p>
            <w:pPr>
              <w:pStyle w:val="Normal"/>
              <w:widowControl/>
              <w:spacing w:before="0" w:after="0"/>
              <w:jc w:val="left"/>
              <w:rPr>
                <w:kern w:val="0"/>
                <w:lang w:bidi="ar-SA"/>
              </w:rPr>
            </w:pPr>
            <w:r>
              <w:rPr>
                <w:rFonts w:cs="Arial" w:ascii="Consolas" w:hAnsi="Consolas"/>
                <w:color w:val="00B050"/>
                <w:kern w:val="0"/>
                <w:sz w:val="18"/>
                <w:szCs w:val="18"/>
                <w:lang w:bidi="ar-SA"/>
              </w:rPr>
              <w:t>{%p endif %}</w:t>
            </w:r>
          </w:p>
        </w:tc>
      </w:tr>
      <w:tr>
        <w:trPr/>
        <w:tc>
          <w:tcPr>
            <w:tcW w:w="2834" w:type="dxa"/>
            <w:tcBorders>
              <w:top w:val="nil"/>
              <w:left w:val="nil"/>
              <w:bottom w:val="nil"/>
              <w:right w:val="nil"/>
            </w:tcBorders>
            <w:shd w:color="auto" w:fill="auto" w:val="clear"/>
          </w:tcPr>
          <w:p>
            <w:pPr>
              <w:pStyle w:val="Normal"/>
              <w:widowControl/>
              <w:spacing w:before="0" w:after="0"/>
              <w:ind w:left="57" w:hanging="0"/>
              <w:jc w:val="left"/>
              <w:rPr>
                <w:rFonts w:cs="Arial"/>
                <w:b/>
                <w:b/>
                <w:bCs/>
                <w:szCs w:val="22"/>
              </w:rPr>
            </w:pPr>
            <w:r>
              <w:rPr>
                <w:rFonts w:cs="Arial"/>
                <w:b/>
                <w:bCs/>
                <w:kern w:val="0"/>
                <w:szCs w:val="22"/>
                <w:lang w:bidi="ar-SA"/>
              </w:rPr>
              <w:t>Bauvorhaben:</w:t>
            </w:r>
          </w:p>
        </w:tc>
        <w:tc>
          <w:tcPr>
            <w:tcW w:w="6510" w:type="dxa"/>
            <w:tcBorders>
              <w:top w:val="nil"/>
              <w:left w:val="nil"/>
              <w:bottom w:val="nil"/>
              <w:right w:val="nil"/>
            </w:tcBorders>
            <w:shd w:color="auto" w:fill="auto" w:val="clear"/>
          </w:tcPr>
          <w:p>
            <w:pPr>
              <w:pStyle w:val="Platzhalter"/>
              <w:widowControl/>
              <w:spacing w:before="0" w:after="0"/>
              <w:jc w:val="left"/>
              <w:rPr>
                <w:kern w:val="0"/>
                <w:lang w:bidi="ar-SA"/>
              </w:rPr>
            </w:pPr>
            <w:r>
              <w:rPr>
                <w:kern w:val="0"/>
                <w:lang w:bidi="ar-SA"/>
              </w:rPr>
              <w:t>{{ BESCHREIBUNG_BAUVORHABEN }}</w:t>
            </w:r>
          </w:p>
        </w:tc>
      </w:tr>
      <w:tr>
        <w:trPr/>
        <w:tc>
          <w:tcPr>
            <w:tcW w:w="2834" w:type="dxa"/>
            <w:tcBorders>
              <w:top w:val="nil"/>
              <w:left w:val="nil"/>
              <w:bottom w:val="nil"/>
              <w:right w:val="nil"/>
            </w:tcBorders>
            <w:shd w:color="auto" w:fill="auto" w:val="clear"/>
          </w:tcPr>
          <w:p>
            <w:pPr>
              <w:pStyle w:val="Normal"/>
              <w:widowControl/>
              <w:spacing w:before="0" w:after="0"/>
              <w:ind w:left="57" w:hanging="0"/>
              <w:jc w:val="left"/>
              <w:rPr>
                <w:rFonts w:cs="Arial"/>
                <w:b/>
                <w:b/>
                <w:bCs/>
                <w:szCs w:val="22"/>
              </w:rPr>
            </w:pPr>
            <w:r>
              <w:rPr>
                <w:rFonts w:cs="Arial"/>
                <w:b/>
                <w:bCs/>
                <w:kern w:val="0"/>
                <w:szCs w:val="22"/>
                <w:lang w:bidi="ar-SA"/>
              </w:rPr>
              <w:t>Adresse:</w:t>
            </w:r>
          </w:p>
        </w:tc>
        <w:tc>
          <w:tcPr>
            <w:tcW w:w="6510" w:type="dxa"/>
            <w:tcBorders>
              <w:top w:val="nil"/>
              <w:left w:val="nil"/>
              <w:bottom w:val="nil"/>
              <w:right w:val="nil"/>
            </w:tcBorders>
            <w:shd w:color="auto" w:fill="auto" w:val="clear"/>
          </w:tcPr>
          <w:p>
            <w:pPr>
              <w:pStyle w:val="Platzhalter"/>
              <w:widowControl/>
              <w:spacing w:before="0" w:after="0"/>
              <w:jc w:val="left"/>
              <w:rPr>
                <w:highlight w:val="green"/>
              </w:rPr>
            </w:pPr>
            <w:bookmarkStart w:id="2" w:name="_Hlk176878812"/>
            <w:r>
              <w:rPr>
                <w:kern w:val="0"/>
                <w:lang w:bidi="ar-SA"/>
              </w:rPr>
              <w:t>{{ ADRESSE }}</w:t>
            </w:r>
            <w:bookmarkEnd w:id="2"/>
          </w:p>
        </w:tc>
      </w:tr>
      <w:tr>
        <w:trPr/>
        <w:tc>
          <w:tcPr>
            <w:tcW w:w="2834" w:type="dxa"/>
            <w:tcBorders>
              <w:top w:val="nil"/>
              <w:left w:val="nil"/>
              <w:bottom w:val="nil"/>
              <w:right w:val="nil"/>
            </w:tcBorders>
            <w:shd w:color="auto" w:fill="auto" w:val="clear"/>
          </w:tcPr>
          <w:p>
            <w:pPr>
              <w:pStyle w:val="Normal"/>
              <w:widowControl/>
              <w:spacing w:before="0" w:after="0"/>
              <w:ind w:left="57" w:hanging="0"/>
              <w:jc w:val="left"/>
              <w:rPr>
                <w:rFonts w:cs="Arial"/>
                <w:b/>
                <w:b/>
                <w:bCs/>
                <w:szCs w:val="22"/>
              </w:rPr>
            </w:pPr>
            <w:r>
              <w:rPr>
                <w:rFonts w:cs="Arial"/>
                <w:b/>
                <w:bCs/>
                <w:kern w:val="0"/>
                <w:szCs w:val="22"/>
                <w:lang w:bidi="ar-SA"/>
              </w:rPr>
              <w:t>Grundstücksnummer:</w:t>
            </w:r>
          </w:p>
        </w:tc>
        <w:tc>
          <w:tcPr>
            <w:tcW w:w="6510" w:type="dxa"/>
            <w:tcBorders>
              <w:top w:val="nil"/>
              <w:left w:val="nil"/>
              <w:bottom w:val="nil"/>
              <w:right w:val="nil"/>
            </w:tcBorders>
            <w:shd w:color="auto" w:fill="auto" w:val="clear"/>
          </w:tcPr>
          <w:p>
            <w:pPr>
              <w:pStyle w:val="Platzhalter"/>
              <w:widowControl/>
              <w:spacing w:before="0" w:after="0"/>
              <w:jc w:val="left"/>
              <w:rPr>
                <w:kern w:val="0"/>
                <w:lang w:bidi="ar-SA"/>
              </w:rPr>
            </w:pPr>
            <w:r>
              <w:rPr>
                <w:kern w:val="0"/>
                <w:lang w:bidi="ar-SA"/>
              </w:rPr>
              <w:t>{{ GRUNDSTUECK }}</w:t>
            </w:r>
          </w:p>
        </w:tc>
      </w:tr>
      <w:tr>
        <w:trPr/>
        <w:tc>
          <w:tcPr>
            <w:tcW w:w="2834" w:type="dxa"/>
            <w:tcBorders>
              <w:top w:val="nil"/>
              <w:left w:val="nil"/>
              <w:bottom w:val="nil"/>
              <w:right w:val="nil"/>
            </w:tcBorders>
            <w:shd w:color="auto" w:fill="auto" w:val="clear"/>
          </w:tcPr>
          <w:p>
            <w:pPr>
              <w:pStyle w:val="Normal"/>
              <w:widowControl/>
              <w:spacing w:before="0" w:after="0"/>
              <w:ind w:left="57" w:hanging="0"/>
              <w:jc w:val="left"/>
              <w:rPr>
                <w:rFonts w:cs="Arial"/>
                <w:b/>
                <w:b/>
                <w:bCs/>
                <w:szCs w:val="22"/>
              </w:rPr>
            </w:pPr>
            <w:r>
              <w:rPr>
                <w:rFonts w:cs="Arial"/>
                <w:b/>
                <w:bCs/>
                <w:kern w:val="0"/>
                <w:szCs w:val="22"/>
                <w:lang w:bidi="ar-SA"/>
              </w:rPr>
              <w:t>Eingereicht am:</w:t>
            </w:r>
          </w:p>
        </w:tc>
        <w:tc>
          <w:tcPr>
            <w:tcW w:w="6510" w:type="dxa"/>
            <w:tcBorders>
              <w:top w:val="nil"/>
              <w:left w:val="nil"/>
              <w:bottom w:val="nil"/>
              <w:right w:val="nil"/>
            </w:tcBorders>
            <w:shd w:color="auto" w:fill="auto" w:val="clear"/>
          </w:tcPr>
          <w:p>
            <w:pPr>
              <w:pStyle w:val="Platzhalter"/>
              <w:widowControl/>
              <w:spacing w:before="0" w:after="0"/>
              <w:jc w:val="left"/>
              <w:rPr>
                <w:kern w:val="0"/>
                <w:lang w:bidi="ar-SA"/>
              </w:rPr>
            </w:pPr>
            <w:r>
              <w:rPr>
                <w:kern w:val="0"/>
                <w:lang w:bidi="ar-SA"/>
              </w:rPr>
              <w:t>{{ BAUEINGABE_DATUM }}</w:t>
            </w:r>
          </w:p>
        </w:tc>
      </w:tr>
    </w:tbl>
    <w:p>
      <w:pPr>
        <w:pStyle w:val="Normal"/>
        <w:rPr/>
      </w:pPr>
      <w:r>
        <w:rPr/>
      </w:r>
    </w:p>
    <w:p>
      <w:pPr>
        <w:pStyle w:val="Normal"/>
        <w:rPr/>
      </w:pPr>
      <w:r>
        <w:rPr/>
      </w:r>
    </w:p>
    <w:p>
      <w:pPr>
        <w:pStyle w:val="Normal"/>
        <w:rPr>
          <w:rFonts w:ascii="Consolas" w:hAnsi="Consolas" w:cs="Arial"/>
          <w:color w:val="00B050"/>
          <w:sz w:val="18"/>
          <w:szCs w:val="18"/>
        </w:rPr>
      </w:pPr>
      <w:r>
        <w:rPr>
          <w:rFonts w:cs="Arial" w:ascii="Consolas" w:hAnsi="Consolas"/>
          <w:color w:val="00B050"/>
          <w:sz w:val="18"/>
          <w:szCs w:val="18"/>
        </w:rPr>
        <w:t>{%p for G in ALLE_GESUCHSTELLER_LISTE %}</w:t>
      </w:r>
    </w:p>
    <w:p>
      <w:pPr>
        <w:pStyle w:val="Normal"/>
        <w:rPr>
          <w:rFonts w:ascii="Consolas" w:hAnsi="Consolas" w:cs="Arial"/>
          <w:color w:val="00B050"/>
          <w:sz w:val="18"/>
          <w:szCs w:val="18"/>
        </w:rPr>
      </w:pPr>
      <w:r>
        <w:rPr>
          <w:rFonts w:cs="Arial" w:ascii="Consolas" w:hAnsi="Consolas"/>
          <w:color w:val="00B050"/>
          <w:sz w:val="18"/>
          <w:szCs w:val="18"/>
        </w:rPr>
        <w:t>{%p if loop.first %}</w:t>
      </w:r>
    </w:p>
    <w:p>
      <w:pPr>
        <w:pStyle w:val="Normal"/>
        <w:rPr>
          <w:rFonts w:ascii="Consolas" w:hAnsi="Consolas" w:cs="Arial"/>
          <w:color w:val="00B050"/>
          <w:sz w:val="18"/>
          <w:szCs w:val="18"/>
        </w:rPr>
      </w:pPr>
      <w:r>
        <w:rPr>
          <w:rFonts w:cs="Arial" w:ascii="Consolas" w:hAnsi="Consolas"/>
          <w:color w:val="00B050"/>
          <w:sz w:val="18"/>
          <w:szCs w:val="18"/>
        </w:rPr>
        <w:t xml:space="preserve">{%p if G.ANREDE == </w:t>
      </w:r>
      <w:r>
        <w:rPr>
          <w:rFonts w:ascii="Consolas" w:hAnsi="Consolas"/>
          <w:color w:val="00B050"/>
          <w:sz w:val="18"/>
          <w:szCs w:val="18"/>
        </w:rPr>
        <w:t>"Herr" %}</w:t>
      </w:r>
    </w:p>
    <w:p>
      <w:pPr>
        <w:pStyle w:val="Normal"/>
        <w:rPr/>
      </w:pPr>
      <w:r>
        <w:rPr/>
        <w:t xml:space="preserve">Sehr geehrter </w:t>
      </w:r>
      <w:r>
        <w:rPr>
          <w:rStyle w:val="PlatzhalterZchn"/>
        </w:rPr>
        <w:t>{{ G.ANREDE }}</w:t>
      </w:r>
      <w:r>
        <w:rPr/>
        <w:t xml:space="preserve"> </w:t>
      </w:r>
      <w:r>
        <w:rPr>
          <w:rStyle w:val="PlatzhalterZchn"/>
        </w:rPr>
        <w:t>{{ G.NACHNAME }}</w:t>
      </w:r>
    </w:p>
    <w:p>
      <w:pPr>
        <w:pStyle w:val="Normal"/>
        <w:rPr>
          <w:rFonts w:ascii="Consolas" w:hAnsi="Consolas" w:cs="Arial"/>
          <w:color w:val="00B050"/>
          <w:sz w:val="18"/>
          <w:szCs w:val="18"/>
        </w:rPr>
      </w:pPr>
      <w:r>
        <w:rPr>
          <w:rFonts w:cs="Arial" w:ascii="Consolas" w:hAnsi="Consolas"/>
          <w:color w:val="00B050"/>
          <w:sz w:val="18"/>
          <w:szCs w:val="18"/>
        </w:rPr>
        <w:t xml:space="preserve">{%p elif G.ANREDE == </w:t>
      </w:r>
      <w:r>
        <w:rPr>
          <w:rFonts w:ascii="Consolas" w:hAnsi="Consolas"/>
          <w:color w:val="00B050"/>
          <w:sz w:val="18"/>
          <w:szCs w:val="18"/>
        </w:rPr>
        <w:t>"Frau" %}</w:t>
      </w:r>
    </w:p>
    <w:p>
      <w:pPr>
        <w:pStyle w:val="Normal"/>
        <w:rPr/>
      </w:pPr>
      <w:r>
        <w:rPr/>
        <w:t xml:space="preserve">Sehr geehrte </w:t>
      </w:r>
      <w:r>
        <w:rPr>
          <w:rStyle w:val="PlatzhalterZchn"/>
        </w:rPr>
        <w:t>{{ G.ANREDE }}</w:t>
      </w:r>
      <w:r>
        <w:rPr/>
        <w:t xml:space="preserve"> </w:t>
      </w:r>
      <w:r>
        <w:rPr>
          <w:rStyle w:val="PlatzhalterZchn"/>
        </w:rPr>
        <w:t>{{ G.NACHNAME }}</w:t>
      </w:r>
    </w:p>
    <w:p>
      <w:pPr>
        <w:pStyle w:val="Normal"/>
        <w:rPr>
          <w:rFonts w:ascii="Consolas" w:hAnsi="Consolas" w:cs="Arial"/>
          <w:color w:val="00B050"/>
          <w:sz w:val="18"/>
          <w:szCs w:val="18"/>
        </w:rPr>
      </w:pPr>
      <w:r>
        <w:rPr>
          <w:rFonts w:cs="Arial" w:ascii="Consolas" w:hAnsi="Consolas"/>
          <w:color w:val="00B050"/>
          <w:sz w:val="18"/>
          <w:szCs w:val="18"/>
        </w:rPr>
        <w:t>{%p else %}</w:t>
      </w:r>
    </w:p>
    <w:p>
      <w:pPr>
        <w:pStyle w:val="Normal"/>
        <w:rPr/>
      </w:pPr>
      <w:r>
        <w:rPr/>
        <w:t>Sehr geehrte Damen und Herren</w:t>
      </w:r>
    </w:p>
    <w:p>
      <w:pPr>
        <w:pStyle w:val="Normal"/>
        <w:rPr>
          <w:rFonts w:ascii="Consolas" w:hAnsi="Consolas"/>
          <w:color w:val="00B050"/>
          <w:sz w:val="18"/>
          <w:szCs w:val="18"/>
        </w:rPr>
      </w:pPr>
      <w:r>
        <w:rPr>
          <w:rFonts w:ascii="Consolas" w:hAnsi="Consolas"/>
          <w:color w:val="00B050"/>
          <w:sz w:val="18"/>
          <w:szCs w:val="18"/>
        </w:rPr>
        <w:t>{%p endif %}</w:t>
      </w:r>
    </w:p>
    <w:p>
      <w:pPr>
        <w:pStyle w:val="Normal"/>
        <w:rPr>
          <w:rFonts w:ascii="Consolas" w:hAnsi="Consolas"/>
          <w:color w:val="00B050"/>
          <w:sz w:val="18"/>
          <w:szCs w:val="18"/>
        </w:rPr>
      </w:pPr>
      <w:r>
        <w:rPr>
          <w:rFonts w:ascii="Consolas" w:hAnsi="Consolas"/>
          <w:color w:val="00B050"/>
          <w:sz w:val="18"/>
          <w:szCs w:val="18"/>
        </w:rPr>
        <w:t>{%p endif %}</w:t>
      </w:r>
    </w:p>
    <w:p>
      <w:pPr>
        <w:pStyle w:val="Normal"/>
        <w:rPr>
          <w:rFonts w:ascii="Consolas" w:hAnsi="Consolas" w:cs="Arial"/>
          <w:color w:val="00B050"/>
          <w:sz w:val="18"/>
          <w:szCs w:val="18"/>
        </w:rPr>
      </w:pPr>
      <w:r>
        <w:rPr>
          <w:rFonts w:cs="Arial" w:ascii="Consolas" w:hAnsi="Consolas"/>
          <w:color w:val="00B050"/>
          <w:sz w:val="18"/>
          <w:szCs w:val="18"/>
        </w:rPr>
        <w:t>{%p endfor %}</w:t>
      </w:r>
    </w:p>
    <w:p>
      <w:pPr>
        <w:pStyle w:val="Normal"/>
        <w:rPr/>
      </w:pPr>
      <w:r>
        <w:rPr/>
      </w:r>
    </w:p>
    <w:p>
      <w:pPr>
        <w:pStyle w:val="Normal"/>
        <w:rPr/>
      </w:pPr>
      <w:r>
        <w:rPr/>
        <w:t>Wir bestätigen Ihnen den Eingang Ihres Formulars zur Meldung von Solaranlagen mit den erforderlichen Unterlagen.</w:t>
      </w:r>
    </w:p>
    <w:p>
      <w:pPr>
        <w:pStyle w:val="Normal"/>
        <w:rPr/>
      </w:pPr>
      <w:r>
        <w:rPr/>
      </w:r>
    </w:p>
    <w:p>
      <w:pPr>
        <w:pStyle w:val="Normal"/>
        <w:rPr/>
      </w:pPr>
      <w:r>
        <w:rPr/>
        <w:t>Die Unterlagen wurden geprüft.</w:t>
      </w:r>
    </w:p>
    <w:p>
      <w:pPr>
        <w:pStyle w:val="Normal"/>
        <w:rPr/>
      </w:pPr>
      <w:r>
        <w:rPr/>
      </w:r>
    </w:p>
    <w:p>
      <w:pPr>
        <w:pStyle w:val="Normal"/>
        <w:rPr/>
      </w:pPr>
      <w:r>
        <w:rPr/>
        <w:t>Wir bestätigen Ihnen hiermit folgendes:</w:t>
      </w:r>
    </w:p>
    <w:p>
      <w:pPr>
        <w:pStyle w:val="Auflistung"/>
        <w:numPr>
          <w:ilvl w:val="0"/>
          <w:numId w:val="2"/>
        </w:numPr>
        <w:ind w:left="357" w:hanging="357"/>
        <w:rPr>
          <w:b/>
          <w:b/>
          <w:bCs/>
        </w:rPr>
      </w:pPr>
      <w:r>
        <w:rPr>
          <w:b/>
          <w:bCs/>
        </w:rPr>
        <w:t>Die Anlage wird als meldepflichtig beurteilt.</w:t>
      </w:r>
    </w:p>
    <w:p>
      <w:pPr>
        <w:pStyle w:val="Auflistung"/>
        <w:numPr>
          <w:ilvl w:val="0"/>
          <w:numId w:val="2"/>
        </w:numPr>
        <w:ind w:left="357" w:hanging="357"/>
        <w:rPr>
          <w:b/>
          <w:b/>
          <w:bCs/>
        </w:rPr>
      </w:pPr>
      <w:r>
        <w:rPr>
          <w:b/>
          <w:bCs/>
        </w:rPr>
        <w:t>Es ist kein ordentliches Baugesuchverfahren notwendig.</w:t>
      </w:r>
    </w:p>
    <w:p>
      <w:pPr>
        <w:pStyle w:val="Normal"/>
        <w:rPr/>
      </w:pPr>
      <w:r>
        <w:rPr/>
      </w:r>
    </w:p>
    <w:p>
      <w:pPr>
        <w:pStyle w:val="Normal"/>
        <w:rPr/>
      </w:pPr>
      <w:r>
        <w:rPr/>
        <w:t>Die nachfolgenden Auflagen sind zu beachten:</w:t>
      </w:r>
    </w:p>
    <w:p>
      <w:pPr>
        <w:pStyle w:val="Absatz1Ebene"/>
        <w:numPr>
          <w:ilvl w:val="0"/>
          <w:numId w:val="5"/>
        </w:numPr>
        <w:rPr/>
      </w:pPr>
      <w:r>
        <w:rPr/>
        <w:t>Alle Bauarbeiten sind so auszuführen, dass dabei Personen und Sachen nicht gefährdet werden.</w:t>
      </w:r>
    </w:p>
    <w:p>
      <w:pPr>
        <w:pStyle w:val="Absatz1Ebene"/>
        <w:numPr>
          <w:ilvl w:val="0"/>
          <w:numId w:val="5"/>
        </w:numPr>
        <w:rPr/>
      </w:pPr>
      <w:r>
        <w:rPr/>
        <w:t>Die Vorschriften für meldepflichtige Anlagen gemäss Rückseite des Meldeformulars, Art. 32a Abs. 1 oder Abs. 1bis RPV, sind bei der Montage zwingend einzuhalten.</w:t>
      </w:r>
    </w:p>
    <w:p>
      <w:pPr>
        <w:pStyle w:val="Absatz1Ebene"/>
        <w:numPr>
          <w:ilvl w:val="0"/>
          <w:numId w:val="5"/>
        </w:numPr>
        <w:rPr/>
      </w:pPr>
      <w:r>
        <w:rPr/>
        <w:t>Der Gesuchsteller resp. die Gesuchstellerin ist verpflichtet, vor Baubeginn bei der Solothurnischen Gebäudeversicherung die obligatorische Bauversicherung abzuschliessen.</w:t>
      </w:r>
    </w:p>
    <w:p>
      <w:pPr>
        <w:pStyle w:val="Absatz1Ebene"/>
        <w:numPr>
          <w:ilvl w:val="0"/>
          <w:numId w:val="5"/>
        </w:numPr>
        <w:rPr/>
      </w:pPr>
      <w:r>
        <w:rPr/>
        <w:t>Bei den Bauarbeiten sind alle zumutbaren, dem Stand der Technik entsprechenden Massnahmen zu treffen, um übermässige Einwirkungen auf die Nachbarschaft durch Lärm, Staub, Erschütterungen, etc. sowie die Gefährdung und Verunreinigung von Gewässern zu vermeiden.</w:t>
      </w:r>
    </w:p>
    <w:p>
      <w:pPr>
        <w:pStyle w:val="Absatz1Ebene"/>
        <w:numPr>
          <w:ilvl w:val="0"/>
          <w:numId w:val="5"/>
        </w:numPr>
        <w:rPr/>
      </w:pPr>
      <w:r>
        <w:rPr/>
        <w:t>Die beauftragten Unternehmer sind für die Einhaltung der Luftreinhaltung-Verordnung (Massnahmenstufe A, Richtlinien BUWAL) vom 1. September 2002 sowie der revidierten Bestimmungen für lufthygienische Anforderungen für Baumaschinen und Partikelfiltersysteme vom 19. September 2008 verantwortlich.</w:t>
      </w:r>
    </w:p>
    <w:p>
      <w:pPr>
        <w:pStyle w:val="Absatz1Ebene"/>
        <w:numPr>
          <w:ilvl w:val="0"/>
          <w:numId w:val="5"/>
        </w:numPr>
        <w:rPr/>
      </w:pPr>
      <w:r>
        <w:rPr/>
        <w:t>Die Baustellenabfälle sind nach dem Solothurnischen Baustellenabfall-Entsorgungskonzept zu beseitigen. Auf der Bauparzelle dürfen keine Baustellenabfälle verbrannt werden.</w:t>
      </w:r>
    </w:p>
    <w:p>
      <w:pPr>
        <w:pStyle w:val="Absatz1Ebene"/>
        <w:numPr>
          <w:ilvl w:val="0"/>
          <w:numId w:val="5"/>
        </w:numPr>
        <w:rPr/>
      </w:pPr>
      <w:r>
        <w:rPr/>
        <w:t>Die seit dem 01.01.2022 geltende Bauarbeitenverordnung (BauAV) ist zwingend einzuhalten (</w:t>
      </w:r>
      <w:hyperlink r:id="rId2">
        <w:r>
          <w:rPr>
            <w:rStyle w:val="InternetLink"/>
          </w:rPr>
          <w:t>www.fedlex.admin.ch/eli/cc/2021/384/de</w:t>
        </w:r>
      </w:hyperlink>
      <w:r>
        <w:rPr/>
        <w:t>).</w:t>
      </w:r>
    </w:p>
    <w:p>
      <w:pPr>
        <w:pStyle w:val="Absatz1Ebene"/>
        <w:numPr>
          <w:ilvl w:val="0"/>
          <w:numId w:val="5"/>
        </w:numPr>
        <w:rPr/>
      </w:pPr>
      <w:r>
        <w:rPr/>
        <w:t xml:space="preserve">Allfällige Änderungen während der Bauzeit bedürfen vor deren Ausführung der ausdrücklichen Genehmigung durch die </w:t>
      </w:r>
      <w:sdt>
        <w:sdtPr>
          <w:id w:val="547176560"/>
          <w:placeholder>
            <w:docPart w:val="056D60FC2221499FA3DD6014D5E1A5BA"/>
          </w:placeholder>
        </w:sdtPr>
        <w:sdtContent>
          <w:r>
            <w:rPr/>
            <w:t>Beschlussbehörde eingeben</w:t>
          </w:r>
        </w:sdtContent>
      </w:sdt>
      <w:r>
        <w:rPr/>
        <w:t xml:space="preserve"> </w:t>
      </w:r>
      <w:r>
        <w:rPr>
          <w:rStyle w:val="PlatzhalterZchn"/>
        </w:rPr>
        <w:t>{{ LEITBEHOERDE_NAME_KURZ }}</w:t>
      </w:r>
      <w:r>
        <w:rPr/>
        <w:t>.</w:t>
      </w:r>
    </w:p>
    <w:p>
      <w:pPr>
        <w:pStyle w:val="Absatz1Ebene"/>
        <w:numPr>
          <w:ilvl w:val="0"/>
          <w:numId w:val="5"/>
        </w:numPr>
        <w:rPr/>
      </w:pPr>
      <w:r>
        <w:rPr/>
        <w:t xml:space="preserve">Der Beginn der Bauarbeiten ist der </w:t>
      </w:r>
      <w:sdt>
        <w:sdtPr>
          <w:id w:val="825034806"/>
          <w:placeholder>
            <w:docPart w:val="F8BA6B9A727743BFB05AB8AA8D078E32"/>
          </w:placeholder>
        </w:sdtPr>
        <w:sdtContent>
          <w:r>
            <w:rPr/>
            <w:t>Beschlussbehörde eingeben</w:t>
          </w:r>
        </w:sdtContent>
      </w:sdt>
      <w:r>
        <w:rPr/>
        <w:t xml:space="preserve"> </w:t>
      </w:r>
      <w:r>
        <w:rPr>
          <w:rStyle w:val="PlatzhalterZchn"/>
        </w:rPr>
        <w:t>{{ LEITBEHOERDE_NAME_KURZ }}</w:t>
      </w:r>
      <w:r>
        <w:rPr/>
        <w:t xml:space="preserve"> zu melden. Der Abschluss der Bauarbeiten ist der </w:t>
      </w:r>
      <w:sdt>
        <w:sdtPr>
          <w:id w:val="705774921"/>
          <w:placeholder>
            <w:docPart w:val="890DB7FA4DDD4C2380CEE8959812FDC9"/>
          </w:placeholder>
        </w:sdtPr>
        <w:sdtContent>
          <w:r>
            <w:rPr/>
            <w:t>Beschlussbehörde eingeben</w:t>
          </w:r>
        </w:sdtContent>
      </w:sdt>
      <w:r>
        <w:rPr/>
        <w:t xml:space="preserve"> </w:t>
      </w:r>
      <w:r>
        <w:rPr>
          <w:rStyle w:val="PlatzhalterZchn"/>
        </w:rPr>
        <w:t>{{ LEITBEHOERDE_NAME_KURZ }}</w:t>
      </w:r>
      <w:r>
        <w:rPr/>
        <w:t xml:space="preserve"> ebenfalls zu melden (</w:t>
      </w:r>
      <w:r>
        <w:rPr>
          <w:rStyle w:val="PlatzhalterZchn"/>
        </w:rPr>
        <w:t>{{ LEITBEHOERDE_EMAIL }}</w:t>
      </w:r>
      <w:r>
        <w:rPr/>
        <w:t>).</w:t>
      </w:r>
    </w:p>
    <w:p>
      <w:pPr>
        <w:pStyle w:val="Absatz1Ebene"/>
        <w:numPr>
          <w:ilvl w:val="0"/>
          <w:numId w:val="5"/>
        </w:numPr>
        <w:rPr/>
      </w:pPr>
      <w:r>
        <w:rPr/>
        <w:t>Die Bearbeitungsgebühr wird separat in Rechnung gestellt.</w:t>
      </w:r>
    </w:p>
    <w:p>
      <w:pPr>
        <w:pStyle w:val="Normal"/>
        <w:rPr/>
      </w:pPr>
      <w:r>
        <w:rPr/>
      </w:r>
    </w:p>
    <w:p>
      <w:pPr>
        <w:pStyle w:val="Normal"/>
        <w:rPr/>
      </w:pPr>
      <w:r>
        <w:rPr/>
      </w:r>
    </w:p>
    <w:p>
      <w:pPr>
        <w:pStyle w:val="Normal"/>
        <w:rPr/>
      </w:pPr>
      <w:r>
        <w:rPr/>
        <w:t>Freundliche Grüsse</w:t>
      </w:r>
    </w:p>
    <w:p>
      <w:pPr>
        <w:pStyle w:val="Normal"/>
        <w:rPr/>
      </w:pPr>
      <w:r>
        <w:rPr>
          <w:rFonts w:ascii="Consolas" w:hAnsi="Consolas"/>
          <w:color w:val="00B050"/>
          <w:sz w:val="18"/>
          <w:szCs w:val="18"/>
        </w:rPr>
        <w:t>{% if ZUSTAENDIG_NAME %}</w:t>
      </w:r>
      <w:r>
        <w:rPr>
          <w:rStyle w:val="PlatzhalterZchn"/>
        </w:rPr>
        <w:t>{{ ZUSTAENDIG_NAME }}</w:t>
      </w:r>
      <w:r>
        <w:rPr>
          <w:rFonts w:ascii="Consolas" w:hAnsi="Consolas"/>
          <w:color w:val="00B050"/>
          <w:sz w:val="18"/>
          <w:szCs w:val="18"/>
        </w:rPr>
        <w:t>{% else %}</w:t>
      </w:r>
      <w:sdt>
        <w:sdtPr>
          <w:id w:val="2054003737"/>
          <w:placeholder>
            <w:docPart w:val="464B0A5A5B1947B1A8D29A7DF5782E7E"/>
          </w:placeholder>
        </w:sdtPr>
        <w:sdtContent>
          <w:r>
            <w:rPr/>
            <w:t>Name, Funktion eingeben</w:t>
          </w:r>
        </w:sdtContent>
      </w:sdt>
      <w:r>
        <w:rPr>
          <w:rFonts w:ascii="Consolas" w:hAnsi="Consolas"/>
          <w:color w:val="00B050"/>
          <w:sz w:val="18"/>
          <w:szCs w:val="18"/>
        </w:rPr>
        <w:t xml:space="preserve">{% </w:t>
      </w:r>
      <w:r>
        <w:rPr>
          <w:rFonts w:ascii="Consolas" w:hAnsi="Consolas"/>
          <w:color w:val="00B050"/>
          <w:sz w:val="18"/>
          <w:szCs w:val="18"/>
        </w:rPr>
        <w:t>endif %}</w:t>
      </w:r>
    </w:p>
    <w:p>
      <w:pPr>
        <w:pStyle w:val="Normal"/>
        <w:rPr/>
      </w:pPr>
      <w:r>
        <w:rPr/>
      </w:r>
    </w:p>
    <w:p>
      <w:pPr>
        <w:pStyle w:val="Normal"/>
        <w:rPr/>
      </w:pPr>
      <w:r>
        <w:rPr/>
      </w:r>
    </w:p>
    <w:p>
      <w:pPr>
        <w:pStyle w:val="Normal"/>
        <w:rPr>
          <w:rStyle w:val="Strong"/>
        </w:rPr>
      </w:pPr>
      <w:r>
        <w:rPr>
          <w:rStyle w:val="Strong"/>
        </w:rPr>
        <w:t>Beilagen</w:t>
      </w:r>
    </w:p>
    <w:p>
      <w:pPr>
        <w:pStyle w:val="Auflistung"/>
        <w:numPr>
          <w:ilvl w:val="0"/>
          <w:numId w:val="2"/>
        </w:numPr>
        <w:ind w:left="357" w:hanging="357"/>
        <w:rPr/>
      </w:pPr>
      <w:r>
        <w:rPr/>
        <w:t>Unterschriebenes Formular zur Meldung von Solaranlagen</w:t>
      </w:r>
    </w:p>
    <w:p>
      <w:pPr>
        <w:pStyle w:val="Auflistung"/>
        <w:numPr>
          <w:ilvl w:val="0"/>
          <w:numId w:val="2"/>
        </w:numPr>
        <w:ind w:left="357" w:hanging="357"/>
        <w:rPr/>
      </w:pPr>
      <w:r>
        <w:rPr/>
        <w:t>Gebührenrechnung</w:t>
      </w:r>
    </w:p>
    <w:p>
      <w:pPr>
        <w:pStyle w:val="Auflistung"/>
        <w:numPr>
          <w:ilvl w:val="0"/>
          <w:numId w:val="0"/>
        </w:numPr>
        <w:ind w:left="357" w:hanging="357"/>
        <w:rPr/>
      </w:pPr>
      <w:r>
        <w:rPr/>
      </w:r>
    </w:p>
    <w:p>
      <w:pPr>
        <w:pStyle w:val="Auflistung"/>
        <w:numPr>
          <w:ilvl w:val="0"/>
          <w:numId w:val="0"/>
        </w:numPr>
        <w:ind w:left="357" w:hanging="357"/>
        <w:rPr/>
      </w:pPr>
      <w:r>
        <w:rPr/>
      </w:r>
    </w:p>
    <w:p>
      <w:pPr>
        <w:pStyle w:val="Normal"/>
        <w:rPr>
          <w:rStyle w:val="Strong"/>
        </w:rPr>
      </w:pPr>
      <w:r>
        <w:rPr>
          <w:rStyle w:val="Strong"/>
        </w:rPr>
        <w:t>Kopien</w:t>
      </w:r>
    </w:p>
    <w:p>
      <w:pPr>
        <w:pStyle w:val="Auflistung"/>
        <w:numPr>
          <w:ilvl w:val="0"/>
          <w:numId w:val="2"/>
        </w:numPr>
        <w:ind w:left="357" w:hanging="357"/>
        <w:rPr/>
      </w:pPr>
      <w:r>
        <w:rPr/>
        <w:t>Solothurnische Gebäudeversicherung SGV, Baselstrasse 40, Postfach, 4502 Solothurn</w:t>
      </w:r>
    </w:p>
    <w:p>
      <w:pPr>
        <w:pStyle w:val="Auflistung"/>
        <w:numPr>
          <w:ilvl w:val="0"/>
          <w:numId w:val="2"/>
        </w:numPr>
        <w:ind w:left="357" w:hanging="357"/>
        <w:rPr/>
      </w:pPr>
      <w:r>
        <w:rPr/>
        <w:t xml:space="preserve">Regionalfeuerwehr </w:t>
      </w:r>
      <w:sdt>
        <w:sdtPr>
          <w:id w:val="420241831"/>
          <w:placeholder>
            <w:docPart w:val="DefaultPlaceholder_-1854013440"/>
          </w:placeholder>
        </w:sdtPr>
        <w:sdtContent>
          <w:r>
            <w:rPr/>
            <w:t>Bezeichnung</w:t>
          </w:r>
        </w:sdtContent>
      </w:sdt>
    </w:p>
    <w:sectPr>
      <w:headerReference w:type="default" r:id="rId3"/>
      <w:footerReference w:type="default" r:id="rId4"/>
      <w:type w:val="nextPage"/>
      <w:pgSz w:w="11906" w:h="16838"/>
      <w:pgMar w:left="1418" w:right="1134" w:gutter="0" w:header="284" w:top="851" w:footer="567" w:bottom="1021"/>
      <w:pgNumType w:start="1"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Liberation Sans">
    <w:altName w:val="Arial"/>
    <w:charset w:val="01"/>
    <w:family w:val="swiss"/>
    <w:pitch w:val="variable"/>
  </w:font>
  <w:font w:name="Consolas">
    <w:charset w:val="01"/>
    <w:family w:val="roman"/>
    <w:pitch w:val="variable"/>
  </w:font>
  <w:font w:name="Symbol">
    <w:charset w:val="02"/>
    <w:family w:val="auto"/>
    <w:pitch w:val="default"/>
  </w:font>
  <w:font w:name="Arial">
    <w:charset w:val="01"/>
    <w:family w:val="swiss"/>
    <w:pitch w:val="variable"/>
  </w:font>
  <w:font w:name="Wingdings">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09"/>
        <w:tab w:val="right" w:pos="9355" w:leader="none"/>
      </w:tabs>
      <w:spacing w:before="240" w:after="0"/>
      <w:rPr>
        <w:rStyle w:val="PlatzhalterZchn"/>
        <w:sz w:val="16"/>
        <w:szCs w:val="16"/>
      </w:rPr>
    </w:pPr>
    <w:r>
      <w:rPr>
        <w:rStyle w:val="PlatzhalterZchn"/>
        <w:sz w:val="16"/>
        <w:szCs w:val="16"/>
      </w:rPr>
      <w:t>{{ LEITBEHOERDE_NAME }}</w:t>
    </w:r>
    <w:r>
      <w:rPr>
        <w:sz w:val="16"/>
        <w:szCs w:val="16"/>
      </w:rPr>
      <w:t xml:space="preserve"> | </w:t>
    </w:r>
    <w:sdt>
      <w:sdtPr>
        <w:id w:val="548512036"/>
        <w:placeholder>
          <w:docPart w:val="F881FAFA89AA4A4CB8F18BBB0DA76F55"/>
        </w:placeholder>
      </w:sdtPr>
      <w:sdtContent>
        <w:r>
          <w:rPr/>
          <w:t>Baubehörde eingeben</w:t>
        </w:r>
      </w:sdtContent>
    </w:sdt>
    <w:r>
      <w:rPr>
        <w:sz w:val="16"/>
        <w:szCs w:val="16"/>
      </w:rPr>
      <w:t xml:space="preserve"> </w:t>
    </w:r>
    <w:r>
      <w:rPr>
        <w:sz w:val="16"/>
        <w:szCs w:val="16"/>
      </w:rPr>
      <w:t xml:space="preserve">| </w:t>
    </w:r>
    <w:r>
      <w:rPr>
        <w:rStyle w:val="PlatzhalterZchn"/>
        <w:sz w:val="16"/>
        <w:szCs w:val="16"/>
      </w:rPr>
      <w:t>{{ LEITBEHOERDE_ADRESSE_1 }}</w:t>
    </w:r>
    <w:r>
      <w:rPr>
        <w:sz w:val="16"/>
        <w:szCs w:val="16"/>
      </w:rPr>
      <w:t xml:space="preserve"> | </w:t>
    </w:r>
    <w:r>
      <w:rPr>
        <w:rStyle w:val="PlatzhalterZchn"/>
        <w:sz w:val="16"/>
        <w:szCs w:val="16"/>
      </w:rPr>
      <w:t>{{ LEITBEHOERDE_ADRESSE_2 }}</w:t>
    </w:r>
    <w:r>
      <w:rPr>
        <w:sz w:val="16"/>
        <w:szCs w:val="16"/>
      </w:rPr>
      <w:t xml:space="preserve"> | </w:t>
    </w:r>
    <w:r>
      <w:rPr>
        <w:rStyle w:val="PlatzhalterZchn"/>
        <w:sz w:val="16"/>
        <w:szCs w:val="16"/>
      </w:rPr>
      <w:t>{{ LEITBEHOERDE_TELEFON }}</w:t>
    </w:r>
    <w:r>
      <w:rPr>
        <w:sz w:val="16"/>
        <w:szCs w:val="16"/>
      </w:rPr>
      <w:t xml:space="preserve"> | </w:t>
    </w:r>
    <w:r>
      <w:rPr>
        <w:rStyle w:val="PlatzhalterZchn"/>
        <w:sz w:val="16"/>
        <w:szCs w:val="16"/>
      </w:rPr>
      <w:t>{{ LEITBEHOERDE_EMAIL }}</w:t>
    </w:r>
  </w:p>
  <w:p>
    <w:pPr>
      <w:pStyle w:val="Normal"/>
      <w:tabs>
        <w:tab w:val="clear" w:pos="709"/>
        <w:tab w:val="right" w:pos="9355" w:leader="none"/>
      </w:tabs>
      <w:spacing w:before="120" w:after="0"/>
      <w:rPr>
        <w:sz w:val="16"/>
      </w:rPr>
    </w:pPr>
    <w:r>
      <w:rPr>
        <w:sz w:val="16"/>
      </w:rPr>
      <w:tab/>
    </w:r>
    <w:r>
      <w:rPr>
        <w:sz w:val="16"/>
      </w:rPr>
      <w:fldChar w:fldCharType="begin"/>
    </w:r>
    <w:r>
      <w:rPr>
        <w:sz w:val="16"/>
      </w:rPr>
      <w:instrText xml:space="preserve"> PAGE \* ARABIC </w:instrText>
    </w:r>
    <w:r>
      <w:rPr>
        <w:sz w:val="16"/>
      </w:rPr>
      <w:fldChar w:fldCharType="separate"/>
    </w:r>
    <w:r>
      <w:rPr>
        <w:sz w:val="16"/>
      </w:rPr>
      <w:t>4</w:t>
    </w:r>
    <w:r>
      <w:rPr>
        <w:sz w:val="16"/>
      </w:rPr>
      <w:fldChar w:fldCharType="end"/>
    </w:r>
    <w:r>
      <w:rPr>
        <w:sz w:val="16"/>
      </w:rPr>
      <w:t>/</w:t>
    </w:r>
    <w:r>
      <w:rPr>
        <w:sz w:val="16"/>
      </w:rPr>
      <w:fldChar w:fldCharType="begin"/>
    </w:r>
    <w:r>
      <w:rPr>
        <w:sz w:val="16"/>
      </w:rPr>
      <w:instrText xml:space="preserve"> NUMPAGES \* ARABIC </w:instrText>
    </w:r>
    <w:r>
      <w:rPr>
        <w:sz w:val="16"/>
      </w:rPr>
      <w:fldChar w:fldCharType="separate"/>
    </w:r>
    <w:r>
      <w:rPr>
        <w:sz w:val="16"/>
      </w:rPr>
      <w:t>4</w:t>
    </w:r>
    <w:r>
      <w:rPr>
        <w:sz w:val="16"/>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latzhalter"/>
      <w:spacing w:before="360" w:after="120"/>
      <w:jc w:val="right"/>
      <w:rPr/>
    </w:pPr>
    <w:r>
      <w:rPr/>
      <w:t xml:space="preserve">{{ "GEMEINDE_WAPPEN" |image(None, </w:t>
    </w:r>
    <w:r>
      <w:rPr/>
      <w:t>None</w:t>
    </w:r>
    <w:r>
      <w:rPr/>
      <w:t>)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
      <w:lvlJc w:val="left"/>
      <w:pPr>
        <w:tabs>
          <w:tab w:val="num" w:pos="0"/>
        </w:tabs>
        <w:ind w:left="1440" w:hanging="360"/>
      </w:pPr>
      <w:rPr>
        <w:rFonts w:ascii="Arial" w:hAnsi="Arial" w:cs="Aria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decimal"/>
      <w:lvlText w:val="%1"/>
      <w:lvlJc w:val="left"/>
      <w:pPr>
        <w:tabs>
          <w:tab w:val="num" w:pos="432"/>
        </w:tabs>
        <w:ind w:left="432" w:hanging="432"/>
      </w:pPr>
      <w:rPr/>
    </w:lvl>
    <w:lvl w:ilvl="1">
      <w:start w:val="1"/>
      <w:numFmt w:val="decimal"/>
      <w:lvlText w:val="%1.%2"/>
      <w:lvlJc w:val="left"/>
      <w:pPr>
        <w:tabs>
          <w:tab w:val="num" w:pos="576"/>
        </w:tabs>
        <w:ind w:left="576" w:hanging="576"/>
      </w:pPr>
      <w:rPr/>
    </w:lvl>
    <w:lvl w:ilvl="2">
      <w:start w:val="1"/>
      <w:numFmt w:val="decimal"/>
      <w:lvlText w:val="%1.%2.%3"/>
      <w:lvlJc w:val="left"/>
      <w:pPr>
        <w:tabs>
          <w:tab w:val="num" w:pos="720"/>
        </w:tabs>
        <w:ind w:left="720" w:hanging="720"/>
      </w:pPr>
      <w:rPr/>
    </w:lvl>
    <w:lvl w:ilvl="3">
      <w:start w:val="1"/>
      <w:numFmt w:val="decimal"/>
      <w:lvlText w:val="%1.%2.%3.%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4">
    <w:lvl w:ilvl="0">
      <w:start w:val="1"/>
      <w:numFmt w:val="decimal"/>
      <w:lvlText w:val="1.%1"/>
      <w:lvlJc w:val="left"/>
      <w:pPr>
        <w:tabs>
          <w:tab w:val="num" w:pos="0"/>
        </w:tabs>
        <w:ind w:left="726" w:hanging="360"/>
      </w:pPr>
      <w:rPr>
        <w:smallCaps w:val="false"/>
        <w:caps w:val="false"/>
        <w:dstrike w:val="false"/>
        <w:strike w:val="false"/>
        <w:vertAlign w:val="baseline"/>
        <w:position w:val="0"/>
        <w:sz w:val="22"/>
        <w:sz w:val="22"/>
        <w:vanish w:val="false"/>
        <w:rFonts w:ascii="Arial" w:hAnsi="Arial"/>
      </w:rPr>
    </w:lvl>
    <w:lvl w:ilvl="1">
      <w:start w:val="1"/>
      <w:numFmt w:val="lowerLetter"/>
      <w:lvlText w:val="%2."/>
      <w:lvlJc w:val="left"/>
      <w:pPr>
        <w:tabs>
          <w:tab w:val="num" w:pos="0"/>
        </w:tabs>
        <w:ind w:left="1446" w:hanging="360"/>
      </w:pPr>
      <w:rPr/>
    </w:lvl>
    <w:lvl w:ilvl="2">
      <w:start w:val="1"/>
      <w:numFmt w:val="lowerRoman"/>
      <w:lvlText w:val="%3."/>
      <w:lvlJc w:val="right"/>
      <w:pPr>
        <w:tabs>
          <w:tab w:val="num" w:pos="0"/>
        </w:tabs>
        <w:ind w:left="2166" w:hanging="180"/>
      </w:pPr>
      <w:rPr/>
    </w:lvl>
    <w:lvl w:ilvl="3">
      <w:start w:val="1"/>
      <w:numFmt w:val="decimal"/>
      <w:lvlText w:val="%4."/>
      <w:lvlJc w:val="left"/>
      <w:pPr>
        <w:tabs>
          <w:tab w:val="num" w:pos="0"/>
        </w:tabs>
        <w:ind w:left="2886" w:hanging="360"/>
      </w:pPr>
      <w:rPr/>
    </w:lvl>
    <w:lvl w:ilvl="4">
      <w:start w:val="1"/>
      <w:numFmt w:val="lowerLetter"/>
      <w:lvlText w:val="%5."/>
      <w:lvlJc w:val="left"/>
      <w:pPr>
        <w:tabs>
          <w:tab w:val="num" w:pos="0"/>
        </w:tabs>
        <w:ind w:left="3606" w:hanging="360"/>
      </w:pPr>
      <w:rPr/>
    </w:lvl>
    <w:lvl w:ilvl="5">
      <w:start w:val="1"/>
      <w:numFmt w:val="lowerRoman"/>
      <w:lvlText w:val="%6."/>
      <w:lvlJc w:val="right"/>
      <w:pPr>
        <w:tabs>
          <w:tab w:val="num" w:pos="0"/>
        </w:tabs>
        <w:ind w:left="4326" w:hanging="180"/>
      </w:pPr>
      <w:rPr/>
    </w:lvl>
    <w:lvl w:ilvl="6">
      <w:start w:val="1"/>
      <w:numFmt w:val="decimal"/>
      <w:lvlText w:val="%7."/>
      <w:lvlJc w:val="left"/>
      <w:pPr>
        <w:tabs>
          <w:tab w:val="num" w:pos="0"/>
        </w:tabs>
        <w:ind w:left="5046" w:hanging="360"/>
      </w:pPr>
      <w:rPr/>
    </w:lvl>
    <w:lvl w:ilvl="7">
      <w:start w:val="1"/>
      <w:numFmt w:val="lowerLetter"/>
      <w:lvlText w:val="%8."/>
      <w:lvlJc w:val="left"/>
      <w:pPr>
        <w:tabs>
          <w:tab w:val="num" w:pos="0"/>
        </w:tabs>
        <w:ind w:left="5766" w:hanging="360"/>
      </w:pPr>
      <w:rPr/>
    </w:lvl>
    <w:lvl w:ilvl="8">
      <w:start w:val="1"/>
      <w:numFmt w:val="lowerRoman"/>
      <w:lvlText w:val="%9."/>
      <w:lvlJc w:val="right"/>
      <w:pPr>
        <w:tabs>
          <w:tab w:val="num" w:pos="0"/>
        </w:tabs>
        <w:ind w:left="6486" w:hanging="180"/>
      </w:pPr>
      <w:rPr/>
    </w:lvl>
  </w:abstractNum>
  <w:abstractNum w:abstractNumId="5">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6">
    <w:lvl w:ilvl="0">
      <w:start w:val="1"/>
      <w:numFmt w:val="upperRoman"/>
      <w:lvlText w:val="%1."/>
      <w:lvlJc w:val="righ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0b179c"/>
    <w:pPr>
      <w:widowControl/>
      <w:overflowPunct w:val="true"/>
      <w:bidi w:val="0"/>
      <w:spacing w:lineRule="auto" w:line="259" w:before="0" w:after="0"/>
      <w:jc w:val="left"/>
      <w:textAlignment w:val="baseline"/>
    </w:pPr>
    <w:rPr>
      <w:rFonts w:ascii="Arial" w:hAnsi="Arial" w:eastAsia="Times New Roman" w:cs="Times New Roman"/>
      <w:color w:val="auto"/>
      <w:kern w:val="0"/>
      <w:sz w:val="22"/>
      <w:szCs w:val="20"/>
      <w:lang w:val="de-CH" w:eastAsia="de-DE" w:bidi="ar-SA"/>
    </w:rPr>
  </w:style>
  <w:style w:type="paragraph" w:styleId="Heading1">
    <w:name w:val="Heading 1"/>
    <w:basedOn w:val="Normal"/>
    <w:next w:val="Normal"/>
    <w:link w:val="Berschrift1Zchn"/>
    <w:qFormat/>
    <w:rsid w:val="00eb5f01"/>
    <w:pPr>
      <w:keepNext w:val="true"/>
      <w:keepLines/>
      <w:numPr>
        <w:ilvl w:val="0"/>
        <w:numId w:val="1"/>
      </w:numPr>
      <w:spacing w:before="240" w:after="0"/>
      <w:ind w:left="737" w:hanging="737"/>
      <w:outlineLvl w:val="0"/>
    </w:pPr>
    <w:rPr>
      <w:rFonts w:eastAsia="" w:cs="" w:cstheme="majorBidi" w:eastAsiaTheme="majorEastAsia"/>
      <w:b/>
      <w:sz w:val="28"/>
      <w:szCs w:val="32"/>
    </w:rPr>
  </w:style>
  <w:style w:type="paragraph" w:styleId="Heading2">
    <w:name w:val="Heading 2"/>
    <w:basedOn w:val="Heading1"/>
    <w:next w:val="Normal"/>
    <w:link w:val="Berschrift2Zchn"/>
    <w:uiPriority w:val="9"/>
    <w:unhideWhenUsed/>
    <w:qFormat/>
    <w:rsid w:val="00eb5f01"/>
    <w:pPr>
      <w:numPr>
        <w:ilvl w:val="1"/>
        <w:numId w:val="1"/>
      </w:numPr>
      <w:ind w:left="737" w:hanging="737"/>
      <w:outlineLvl w:val="1"/>
    </w:pPr>
    <w:rPr>
      <w:sz w:val="22"/>
    </w:rPr>
  </w:style>
  <w:style w:type="paragraph" w:styleId="Heading3">
    <w:name w:val="Heading 3"/>
    <w:basedOn w:val="Heading2"/>
    <w:next w:val="Normal"/>
    <w:link w:val="Berschrift3Zchn"/>
    <w:uiPriority w:val="9"/>
    <w:unhideWhenUsed/>
    <w:qFormat/>
    <w:rsid w:val="00eb5f01"/>
    <w:pPr>
      <w:numPr>
        <w:ilvl w:val="2"/>
        <w:numId w:val="1"/>
      </w:numPr>
      <w:ind w:left="737" w:hanging="737"/>
      <w:outlineLvl w:val="2"/>
    </w:pPr>
    <w:rPr/>
  </w:style>
  <w:style w:type="paragraph" w:styleId="Heading4">
    <w:name w:val="Heading 4"/>
    <w:basedOn w:val="Normal"/>
    <w:next w:val="Normal"/>
    <w:link w:val="Berschrift4Zchn"/>
    <w:uiPriority w:val="9"/>
    <w:semiHidden/>
    <w:unhideWhenUsed/>
    <w:qFormat/>
    <w:rsid w:val="008b48e8"/>
    <w:pPr>
      <w:keepNext w:val="true"/>
      <w:keepLines/>
      <w:numPr>
        <w:ilvl w:val="3"/>
        <w:numId w:val="1"/>
      </w:numPr>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Heading5">
    <w:name w:val="Heading 5"/>
    <w:basedOn w:val="Normal"/>
    <w:next w:val="Normal"/>
    <w:link w:val="Berschrift5Zchn"/>
    <w:uiPriority w:val="9"/>
    <w:semiHidden/>
    <w:unhideWhenUsed/>
    <w:qFormat/>
    <w:rsid w:val="008b48e8"/>
    <w:pPr>
      <w:keepNext w:val="true"/>
      <w:keepLines/>
      <w:numPr>
        <w:ilvl w:val="4"/>
        <w:numId w:val="1"/>
      </w:numPr>
      <w:spacing w:before="40" w:after="0"/>
      <w:outlineLvl w:val="4"/>
    </w:pPr>
    <w:rPr>
      <w:rFonts w:ascii="Calibri Light" w:hAnsi="Calibri Light" w:eastAsia="" w:cs="" w:asciiTheme="majorHAnsi" w:cstheme="majorBidi" w:eastAsiaTheme="majorEastAsia" w:hAnsiTheme="majorHAnsi"/>
      <w:color w:val="2F5496" w:themeColor="accent1" w:themeShade="bf"/>
    </w:rPr>
  </w:style>
  <w:style w:type="paragraph" w:styleId="Heading6">
    <w:name w:val="Heading 6"/>
    <w:basedOn w:val="Normal"/>
    <w:next w:val="Normal"/>
    <w:link w:val="Berschrift6Zchn"/>
    <w:uiPriority w:val="9"/>
    <w:semiHidden/>
    <w:unhideWhenUsed/>
    <w:qFormat/>
    <w:rsid w:val="008b48e8"/>
    <w:pPr>
      <w:keepNext w:val="true"/>
      <w:keepLines/>
      <w:numPr>
        <w:ilvl w:val="5"/>
        <w:numId w:val="1"/>
      </w:numPr>
      <w:spacing w:before="40" w:after="0"/>
      <w:outlineLvl w:val="5"/>
    </w:pPr>
    <w:rPr>
      <w:rFonts w:ascii="Calibri Light" w:hAnsi="Calibri Light" w:eastAsia="" w:cs="" w:asciiTheme="majorHAnsi" w:cstheme="majorBidi" w:eastAsiaTheme="majorEastAsia" w:hAnsiTheme="majorHAnsi"/>
      <w:color w:val="1F3763" w:themeColor="accent1" w:themeShade="7f"/>
    </w:rPr>
  </w:style>
  <w:style w:type="paragraph" w:styleId="Heading7">
    <w:name w:val="Heading 7"/>
    <w:basedOn w:val="Normal"/>
    <w:next w:val="Normal"/>
    <w:link w:val="Berschrift7Zchn"/>
    <w:uiPriority w:val="9"/>
    <w:semiHidden/>
    <w:unhideWhenUsed/>
    <w:qFormat/>
    <w:rsid w:val="008b48e8"/>
    <w:pPr>
      <w:keepNext w:val="true"/>
      <w:keepLines/>
      <w:numPr>
        <w:ilvl w:val="6"/>
        <w:numId w:val="1"/>
      </w:numPr>
      <w:spacing w:before="40" w:after="0"/>
      <w:outlineLvl w:val="6"/>
    </w:pPr>
    <w:rPr>
      <w:rFonts w:ascii="Calibri Light" w:hAnsi="Calibri Light" w:eastAsia="" w:cs="" w:asciiTheme="majorHAnsi" w:cstheme="majorBidi" w:eastAsiaTheme="majorEastAsia" w:hAnsiTheme="majorHAnsi"/>
      <w:i/>
      <w:iCs/>
      <w:color w:val="1F3763" w:themeColor="accent1" w:themeShade="7f"/>
    </w:rPr>
  </w:style>
  <w:style w:type="paragraph" w:styleId="Heading8">
    <w:name w:val="Heading 8"/>
    <w:basedOn w:val="Normal"/>
    <w:next w:val="Normal"/>
    <w:link w:val="Berschrift8Zchn"/>
    <w:uiPriority w:val="9"/>
    <w:semiHidden/>
    <w:unhideWhenUsed/>
    <w:qFormat/>
    <w:rsid w:val="008b48e8"/>
    <w:pPr>
      <w:keepNext w:val="true"/>
      <w:keepLines/>
      <w:numPr>
        <w:ilvl w:val="7"/>
        <w:numId w:val="1"/>
      </w:numPr>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Berschrift9Zchn"/>
    <w:uiPriority w:val="9"/>
    <w:semiHidden/>
    <w:unhideWhenUsed/>
    <w:qFormat/>
    <w:rsid w:val="008b48e8"/>
    <w:pPr>
      <w:keepNext w:val="true"/>
      <w:keepLines/>
      <w:numPr>
        <w:ilvl w:val="8"/>
        <w:numId w:val="1"/>
      </w:numPr>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unhideWhenUsed/>
    <w:qFormat/>
    <w:rPr/>
  </w:style>
  <w:style w:type="character" w:styleId="KopfzeileZchn" w:customStyle="1">
    <w:name w:val="Kopfzeile Zchn"/>
    <w:basedOn w:val="DefaultParagraphFont"/>
    <w:link w:val="Header"/>
    <w:qFormat/>
    <w:rsid w:val="00de5549"/>
    <w:rPr>
      <w:rFonts w:ascii="Arial" w:hAnsi="Arial" w:eastAsia="Times New Roman" w:cs="Times New Roman"/>
      <w:sz w:val="22"/>
      <w:szCs w:val="20"/>
      <w:lang w:eastAsia="de-DE"/>
    </w:rPr>
  </w:style>
  <w:style w:type="character" w:styleId="FuzeileZchn" w:customStyle="1">
    <w:name w:val="Fußzeile Zchn"/>
    <w:basedOn w:val="DefaultParagraphFont"/>
    <w:link w:val="Footer"/>
    <w:qFormat/>
    <w:rsid w:val="00de5549"/>
    <w:rPr>
      <w:rFonts w:ascii="Arial" w:hAnsi="Arial" w:eastAsia="Times New Roman" w:cs="Times New Roman"/>
      <w:sz w:val="22"/>
      <w:szCs w:val="20"/>
      <w:lang w:eastAsia="de-DE"/>
    </w:rPr>
  </w:style>
  <w:style w:type="character" w:styleId="Berschrift1Zchn" w:customStyle="1">
    <w:name w:val="Überschrift 1 Zchn"/>
    <w:basedOn w:val="DefaultParagraphFont"/>
    <w:link w:val="Heading1"/>
    <w:qFormat/>
    <w:rsid w:val="00eb5f01"/>
    <w:rPr>
      <w:rFonts w:ascii="Arial" w:hAnsi="Arial" w:eastAsia="" w:cs="" w:cstheme="majorBidi" w:eastAsiaTheme="majorEastAsia"/>
      <w:b/>
      <w:sz w:val="28"/>
      <w:szCs w:val="32"/>
      <w:lang w:val="de-CH" w:eastAsia="de-DE"/>
    </w:rPr>
  </w:style>
  <w:style w:type="character" w:styleId="Berschrift2Zchn" w:customStyle="1">
    <w:name w:val="Überschrift 2 Zchn"/>
    <w:basedOn w:val="DefaultParagraphFont"/>
    <w:link w:val="Heading2"/>
    <w:uiPriority w:val="9"/>
    <w:qFormat/>
    <w:rsid w:val="00eb5f01"/>
    <w:rPr>
      <w:rFonts w:ascii="Arial" w:hAnsi="Arial" w:eastAsia="" w:cs="" w:cstheme="majorBidi" w:eastAsiaTheme="majorEastAsia"/>
      <w:b/>
      <w:sz w:val="22"/>
      <w:szCs w:val="32"/>
      <w:lang w:val="de-CH" w:eastAsia="de-DE"/>
    </w:rPr>
  </w:style>
  <w:style w:type="character" w:styleId="Berschrift3Zchn" w:customStyle="1">
    <w:name w:val="Überschrift 3 Zchn"/>
    <w:basedOn w:val="DefaultParagraphFont"/>
    <w:link w:val="Heading3"/>
    <w:uiPriority w:val="9"/>
    <w:qFormat/>
    <w:rsid w:val="00eb5f01"/>
    <w:rPr>
      <w:rFonts w:ascii="Arial" w:hAnsi="Arial" w:eastAsia="" w:cs="" w:cstheme="majorBidi" w:eastAsiaTheme="majorEastAsia"/>
      <w:b/>
      <w:sz w:val="22"/>
      <w:szCs w:val="32"/>
      <w:lang w:val="de-CH" w:eastAsia="de-DE"/>
    </w:rPr>
  </w:style>
  <w:style w:type="character" w:styleId="Berschrift4Zchn" w:customStyle="1">
    <w:name w:val="Überschrift 4 Zchn"/>
    <w:basedOn w:val="DefaultParagraphFont"/>
    <w:link w:val="Heading4"/>
    <w:uiPriority w:val="9"/>
    <w:semiHidden/>
    <w:qFormat/>
    <w:rsid w:val="008b48e8"/>
    <w:rPr>
      <w:rFonts w:ascii="Calibri Light" w:hAnsi="Calibri Light" w:eastAsia="" w:cs="" w:asciiTheme="majorHAnsi" w:cstheme="majorBidi" w:eastAsiaTheme="majorEastAsia" w:hAnsiTheme="majorHAnsi"/>
      <w:i/>
      <w:iCs/>
      <w:color w:val="2F5496" w:themeColor="accent1" w:themeShade="bf"/>
      <w:sz w:val="22"/>
      <w:szCs w:val="20"/>
      <w:lang w:eastAsia="de-DE"/>
    </w:rPr>
  </w:style>
  <w:style w:type="character" w:styleId="Berschrift5Zchn" w:customStyle="1">
    <w:name w:val="Überschrift 5 Zchn"/>
    <w:basedOn w:val="DefaultParagraphFont"/>
    <w:link w:val="Heading5"/>
    <w:uiPriority w:val="9"/>
    <w:semiHidden/>
    <w:qFormat/>
    <w:rsid w:val="008b48e8"/>
    <w:rPr>
      <w:rFonts w:ascii="Calibri Light" w:hAnsi="Calibri Light" w:eastAsia="" w:cs="" w:asciiTheme="majorHAnsi" w:cstheme="majorBidi" w:eastAsiaTheme="majorEastAsia" w:hAnsiTheme="majorHAnsi"/>
      <w:color w:val="2F5496" w:themeColor="accent1" w:themeShade="bf"/>
      <w:sz w:val="22"/>
      <w:szCs w:val="20"/>
      <w:lang w:eastAsia="de-DE"/>
    </w:rPr>
  </w:style>
  <w:style w:type="character" w:styleId="Berschrift6Zchn" w:customStyle="1">
    <w:name w:val="Überschrift 6 Zchn"/>
    <w:basedOn w:val="DefaultParagraphFont"/>
    <w:link w:val="Heading6"/>
    <w:uiPriority w:val="9"/>
    <w:semiHidden/>
    <w:qFormat/>
    <w:rsid w:val="008b48e8"/>
    <w:rPr>
      <w:rFonts w:ascii="Calibri Light" w:hAnsi="Calibri Light" w:eastAsia="" w:cs="" w:asciiTheme="majorHAnsi" w:cstheme="majorBidi" w:eastAsiaTheme="majorEastAsia" w:hAnsiTheme="majorHAnsi"/>
      <w:color w:val="1F3763" w:themeColor="accent1" w:themeShade="7f"/>
      <w:sz w:val="22"/>
      <w:szCs w:val="20"/>
      <w:lang w:eastAsia="de-DE"/>
    </w:rPr>
  </w:style>
  <w:style w:type="character" w:styleId="Berschrift7Zchn" w:customStyle="1">
    <w:name w:val="Überschrift 7 Zchn"/>
    <w:basedOn w:val="DefaultParagraphFont"/>
    <w:link w:val="Heading7"/>
    <w:uiPriority w:val="9"/>
    <w:semiHidden/>
    <w:qFormat/>
    <w:rsid w:val="008b48e8"/>
    <w:rPr>
      <w:rFonts w:ascii="Calibri Light" w:hAnsi="Calibri Light" w:eastAsia="" w:cs="" w:asciiTheme="majorHAnsi" w:cstheme="majorBidi" w:eastAsiaTheme="majorEastAsia" w:hAnsiTheme="majorHAnsi"/>
      <w:i/>
      <w:iCs/>
      <w:color w:val="1F3763" w:themeColor="accent1" w:themeShade="7f"/>
      <w:sz w:val="22"/>
      <w:szCs w:val="20"/>
      <w:lang w:eastAsia="de-DE"/>
    </w:rPr>
  </w:style>
  <w:style w:type="character" w:styleId="Berschrift8Zchn" w:customStyle="1">
    <w:name w:val="Überschrift 8 Zchn"/>
    <w:basedOn w:val="DefaultParagraphFont"/>
    <w:link w:val="Heading8"/>
    <w:uiPriority w:val="9"/>
    <w:semiHidden/>
    <w:qFormat/>
    <w:rsid w:val="008b48e8"/>
    <w:rPr>
      <w:rFonts w:ascii="Calibri Light" w:hAnsi="Calibri Light" w:eastAsia="" w:cs="" w:asciiTheme="majorHAnsi" w:cstheme="majorBidi" w:eastAsiaTheme="majorEastAsia" w:hAnsiTheme="majorHAnsi"/>
      <w:color w:val="272727" w:themeColor="text1" w:themeTint="d8"/>
      <w:sz w:val="21"/>
      <w:szCs w:val="21"/>
      <w:lang w:eastAsia="de-DE"/>
    </w:rPr>
  </w:style>
  <w:style w:type="character" w:styleId="Berschrift9Zchn" w:customStyle="1">
    <w:name w:val="Überschrift 9 Zchn"/>
    <w:basedOn w:val="DefaultParagraphFont"/>
    <w:link w:val="Heading9"/>
    <w:uiPriority w:val="9"/>
    <w:semiHidden/>
    <w:qFormat/>
    <w:rsid w:val="008b48e8"/>
    <w:rPr>
      <w:rFonts w:ascii="Calibri Light" w:hAnsi="Calibri Light" w:eastAsia="" w:cs="" w:asciiTheme="majorHAnsi" w:cstheme="majorBidi" w:eastAsiaTheme="majorEastAsia" w:hAnsiTheme="majorHAnsi"/>
      <w:i/>
      <w:iCs/>
      <w:color w:val="272727" w:themeColor="text1" w:themeTint="d8"/>
      <w:sz w:val="21"/>
      <w:szCs w:val="21"/>
      <w:lang w:eastAsia="de-DE"/>
    </w:rPr>
  </w:style>
  <w:style w:type="character" w:styleId="ListenabsatzZchn" w:customStyle="1">
    <w:name w:val="Listenabsatz Zchn"/>
    <w:basedOn w:val="DefaultParagraphFont"/>
    <w:link w:val="ListParagraph"/>
    <w:uiPriority w:val="34"/>
    <w:qFormat/>
    <w:rsid w:val="006b190d"/>
    <w:rPr>
      <w:rFonts w:ascii="Arial" w:hAnsi="Arial" w:eastAsia="Times New Roman" w:cs="Times New Roman"/>
      <w:sz w:val="22"/>
      <w:szCs w:val="20"/>
      <w:lang w:eastAsia="de-DE"/>
    </w:rPr>
  </w:style>
  <w:style w:type="character" w:styleId="Absatz1EbeneZchn" w:customStyle="1">
    <w:name w:val="Absatz 1. Ebene Zchn"/>
    <w:basedOn w:val="ListenabsatzZchn"/>
    <w:link w:val="Absatz1Ebene"/>
    <w:qFormat/>
    <w:rsid w:val="00eb5f01"/>
    <w:rPr>
      <w:rFonts w:ascii="Arial" w:hAnsi="Arial" w:eastAsia="Times New Roman" w:cs="Times New Roman"/>
      <w:sz w:val="22"/>
      <w:szCs w:val="20"/>
      <w:lang w:val="de-CH" w:eastAsia="de-DE"/>
    </w:rPr>
  </w:style>
  <w:style w:type="character" w:styleId="Absatz2EbeneZchn" w:customStyle="1">
    <w:name w:val="Absatz 2. Ebene Zchn"/>
    <w:basedOn w:val="ListenabsatzZchn"/>
    <w:link w:val="Absatz2Ebene"/>
    <w:qFormat/>
    <w:rsid w:val="00eb5f01"/>
    <w:rPr>
      <w:rFonts w:ascii="Arial" w:hAnsi="Arial" w:eastAsia="Times New Roman" w:cs="Times New Roman"/>
      <w:sz w:val="22"/>
      <w:szCs w:val="20"/>
      <w:lang w:val="de-CH" w:eastAsia="de-DE"/>
    </w:rPr>
  </w:style>
  <w:style w:type="character" w:styleId="InternetLink">
    <w:name w:val="Hyperlink"/>
    <w:basedOn w:val="DefaultParagraphFont"/>
    <w:uiPriority w:val="99"/>
    <w:unhideWhenUsed/>
    <w:rsid w:val="00337ef2"/>
    <w:rPr>
      <w:color w:val="0563C1" w:themeColor="hyperlink"/>
      <w:u w:val="single"/>
    </w:rPr>
  </w:style>
  <w:style w:type="character" w:styleId="UnresolvedMention">
    <w:name w:val="Unresolved Mention"/>
    <w:basedOn w:val="DefaultParagraphFont"/>
    <w:uiPriority w:val="99"/>
    <w:qFormat/>
    <w:rsid w:val="00337ef2"/>
    <w:rPr>
      <w:color w:val="605E5C"/>
      <w:shd w:fill="E1DFDD" w:val="clear"/>
    </w:rPr>
  </w:style>
  <w:style w:type="character" w:styleId="AuflistungZchn" w:customStyle="1">
    <w:name w:val="Auflistung Zchn"/>
    <w:basedOn w:val="ListenabsatzZchn"/>
    <w:link w:val="Auflistung"/>
    <w:qFormat/>
    <w:rsid w:val="00eb5f01"/>
    <w:rPr>
      <w:rFonts w:ascii="Arial" w:hAnsi="Arial" w:eastAsia="Times New Roman" w:cs="Times New Roman"/>
      <w:sz w:val="22"/>
      <w:szCs w:val="20"/>
      <w:lang w:val="de-CH" w:eastAsia="de-DE"/>
    </w:rPr>
  </w:style>
  <w:style w:type="character" w:styleId="Strong">
    <w:name w:val="Strong"/>
    <w:basedOn w:val="DefaultParagraphFont"/>
    <w:uiPriority w:val="22"/>
    <w:qFormat/>
    <w:rsid w:val="00a21764"/>
    <w:rPr>
      <w:rFonts w:ascii="Arial" w:hAnsi="Arial"/>
      <w:b/>
      <w:bCs/>
      <w:caps w:val="false"/>
      <w:smallCaps w:val="false"/>
      <w:strike w:val="false"/>
      <w:dstrike w:val="false"/>
      <w:vanish w:val="false"/>
      <w:position w:val="0"/>
      <w:sz w:val="22"/>
      <w:sz w:val="22"/>
      <w:vertAlign w:val="baseline"/>
    </w:rPr>
  </w:style>
  <w:style w:type="character" w:styleId="TitelZchn" w:customStyle="1">
    <w:name w:val="Titel Zchn"/>
    <w:basedOn w:val="DefaultParagraphFont"/>
    <w:link w:val="Title"/>
    <w:uiPriority w:val="10"/>
    <w:qFormat/>
    <w:rsid w:val="00eb5f01"/>
    <w:rPr>
      <w:rFonts w:ascii="Arial" w:hAnsi="Arial" w:eastAsia="" w:cs="" w:cstheme="majorBidi" w:eastAsiaTheme="majorEastAsia"/>
      <w:b/>
      <w:spacing w:val="-10"/>
      <w:kern w:val="2"/>
      <w:sz w:val="36"/>
      <w:szCs w:val="56"/>
      <w:lang w:val="de-CH" w:eastAsia="de-DE"/>
    </w:rPr>
  </w:style>
  <w:style w:type="character" w:styleId="VisitedInternetLink">
    <w:name w:val="FollowedHyperlink"/>
    <w:basedOn w:val="DefaultParagraphFont"/>
    <w:uiPriority w:val="99"/>
    <w:semiHidden/>
    <w:unhideWhenUsed/>
    <w:rsid w:val="00bc616a"/>
    <w:rPr>
      <w:color w:val="954F72" w:themeColor="followedHyperlink"/>
      <w:u w:val="single"/>
    </w:rPr>
  </w:style>
  <w:style w:type="character" w:styleId="PlaceholderText">
    <w:name w:val="Placeholder Text"/>
    <w:basedOn w:val="DefaultParagraphFont"/>
    <w:uiPriority w:val="99"/>
    <w:semiHidden/>
    <w:qFormat/>
    <w:rsid w:val="00bb67ee"/>
    <w:rPr>
      <w:color w:val="666666"/>
    </w:rPr>
  </w:style>
  <w:style w:type="character" w:styleId="PlatzhalterZchn" w:customStyle="1">
    <w:name w:val="Platzhalter Zchn"/>
    <w:basedOn w:val="DefaultParagraphFont"/>
    <w:link w:val="Platzhalter"/>
    <w:qFormat/>
    <w:rsid w:val="002c6732"/>
    <w:rPr>
      <w:rFonts w:ascii="Arial" w:hAnsi="Arial" w:eastAsia="Times New Roman" w:cs="Times New Roman"/>
      <w:color w:val="00B050"/>
      <w:sz w:val="22"/>
      <w:szCs w:val="20"/>
      <w:lang w:val="de-CH" w:eastAsia="de-D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KopfzeileZchn"/>
    <w:rsid w:val="00de5549"/>
    <w:pPr>
      <w:tabs>
        <w:tab w:val="clear" w:pos="709"/>
        <w:tab w:val="center" w:pos="4536" w:leader="none"/>
        <w:tab w:val="right" w:pos="9072" w:leader="none"/>
      </w:tabs>
    </w:pPr>
    <w:rPr/>
  </w:style>
  <w:style w:type="paragraph" w:styleId="Footer">
    <w:name w:val="Footer"/>
    <w:basedOn w:val="Normal"/>
    <w:link w:val="FuzeileZchn"/>
    <w:rsid w:val="00de5549"/>
    <w:pPr>
      <w:tabs>
        <w:tab w:val="clear" w:pos="709"/>
        <w:tab w:val="center" w:pos="4536" w:leader="none"/>
        <w:tab w:val="right" w:pos="9072" w:leader="none"/>
      </w:tabs>
    </w:pPr>
    <w:rPr/>
  </w:style>
  <w:style w:type="paragraph" w:styleId="ListParagraph">
    <w:name w:val="List Paragraph"/>
    <w:basedOn w:val="Normal"/>
    <w:link w:val="ListenabsatzZchn"/>
    <w:uiPriority w:val="34"/>
    <w:qFormat/>
    <w:rsid w:val="008017dc"/>
    <w:pPr>
      <w:numPr>
        <w:ilvl w:val="0"/>
        <w:numId w:val="4"/>
      </w:numPr>
      <w:spacing w:before="240" w:after="0"/>
      <w:contextualSpacing/>
    </w:pPr>
    <w:rPr/>
  </w:style>
  <w:style w:type="paragraph" w:styleId="Formatvorlage1" w:customStyle="1">
    <w:name w:val="Formatvorlage1"/>
    <w:basedOn w:val="Heading1"/>
    <w:qFormat/>
    <w:rsid w:val="00fa2f60"/>
    <w:pPr>
      <w:numPr>
        <w:ilvl w:val="0"/>
        <w:numId w:val="0"/>
      </w:numPr>
      <w:ind w:left="737" w:hanging="737"/>
    </w:pPr>
    <w:rPr/>
  </w:style>
  <w:style w:type="paragraph" w:styleId="NumerierungHierarchie2" w:customStyle="1">
    <w:name w:val="Numerierung_Hierarchie2"/>
    <w:basedOn w:val="Normal"/>
    <w:qFormat/>
    <w:rsid w:val="00b83a5d"/>
    <w:pPr>
      <w:numPr>
        <w:ilvl w:val="1"/>
        <w:numId w:val="3"/>
      </w:numPr>
    </w:pPr>
    <w:rPr/>
  </w:style>
  <w:style w:type="paragraph" w:styleId="Absatz1Ebene" w:customStyle="1">
    <w:name w:val="Absatz 1. Ebene"/>
    <w:basedOn w:val="ListParagraph"/>
    <w:link w:val="Absatz1EbeneZchn"/>
    <w:qFormat/>
    <w:rsid w:val="00eb5f01"/>
    <w:pPr>
      <w:numPr>
        <w:ilvl w:val="0"/>
        <w:numId w:val="5"/>
      </w:numPr>
      <w:spacing w:before="240" w:after="0"/>
      <w:contextualSpacing w:val="false"/>
    </w:pPr>
    <w:rPr/>
  </w:style>
  <w:style w:type="paragraph" w:styleId="Absatz2Ebene" w:customStyle="1">
    <w:name w:val="Absatz 2. Ebene"/>
    <w:basedOn w:val="ListParagraph"/>
    <w:link w:val="Absatz2EbeneZchn"/>
    <w:qFormat/>
    <w:rsid w:val="00eb5f01"/>
    <w:pPr>
      <w:numPr>
        <w:ilvl w:val="1"/>
        <w:numId w:val="5"/>
      </w:numPr>
      <w:spacing w:before="120" w:after="0"/>
      <w:ind w:left="788" w:hanging="431"/>
      <w:contextualSpacing w:val="false"/>
    </w:pPr>
    <w:rPr/>
  </w:style>
  <w:style w:type="paragraph" w:styleId="Auflistung" w:customStyle="1">
    <w:name w:val="Auflistung"/>
    <w:basedOn w:val="ListParagraph"/>
    <w:link w:val="AuflistungZchn"/>
    <w:qFormat/>
    <w:rsid w:val="00eb5f01"/>
    <w:pPr>
      <w:numPr>
        <w:ilvl w:val="0"/>
        <w:numId w:val="2"/>
      </w:numPr>
      <w:spacing w:before="0" w:after="0"/>
      <w:ind w:left="357" w:hanging="357"/>
      <w:contextualSpacing/>
    </w:pPr>
    <w:rPr/>
  </w:style>
  <w:style w:type="paragraph" w:styleId="Title">
    <w:name w:val="Title"/>
    <w:basedOn w:val="Normal"/>
    <w:next w:val="Normal"/>
    <w:link w:val="TitelZchn"/>
    <w:uiPriority w:val="10"/>
    <w:qFormat/>
    <w:rsid w:val="00eb5f01"/>
    <w:pPr>
      <w:spacing w:before="240" w:after="0"/>
      <w:contextualSpacing/>
    </w:pPr>
    <w:rPr>
      <w:rFonts w:eastAsia="" w:cs="" w:cstheme="majorBidi" w:eastAsiaTheme="majorEastAsia"/>
      <w:b/>
      <w:spacing w:val="-10"/>
      <w:kern w:val="2"/>
      <w:sz w:val="36"/>
      <w:szCs w:val="56"/>
    </w:rPr>
  </w:style>
  <w:style w:type="paragraph" w:styleId="Berschrift1Rmisch" w:customStyle="1">
    <w:name w:val="Überschrift 1 (Römisch)"/>
    <w:basedOn w:val="Heading1"/>
    <w:qFormat/>
    <w:rsid w:val="00eb5f01"/>
    <w:pPr>
      <w:numPr>
        <w:ilvl w:val="0"/>
        <w:numId w:val="6"/>
      </w:numPr>
      <w:ind w:left="737" w:hanging="737"/>
    </w:pPr>
    <w:rPr>
      <w:sz w:val="32"/>
    </w:rPr>
  </w:style>
  <w:style w:type="paragraph" w:styleId="Platzhalter" w:customStyle="1">
    <w:name w:val="Platzhalter"/>
    <w:basedOn w:val="Normal"/>
    <w:link w:val="PlatzhalterZchn"/>
    <w:qFormat/>
    <w:rsid w:val="002c6732"/>
    <w:pPr/>
    <w:rPr>
      <w:color w:val="00B050"/>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8f6a7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fedlex.admin.ch/eli/cc/2021/384/de"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881FAFA89AA4A4CB8F18BBB0DA76F55"/>
        <w:category>
          <w:name w:val="Allgemein"/>
          <w:gallery w:val="placeholder"/>
        </w:category>
        <w:types>
          <w:type w:val="bbPlcHdr"/>
        </w:types>
        <w:behaviors>
          <w:behavior w:val="content"/>
        </w:behaviors>
        <w:guid w:val="{84CC1A71-685C-4703-A637-2DE7366B300A}"/>
      </w:docPartPr>
      <w:docPartBody>
        <w:p w:rsidR="000F12E2" w:rsidRDefault="002F0A05" w:rsidP="002F0A05">
          <w:pPr>
            <w:pStyle w:val="F881FAFA89AA4A4CB8F18BBB0DA76F55"/>
          </w:pPr>
          <w:r w:rsidRPr="00737072">
            <w:rPr>
              <w:rStyle w:val="Platzhaltertext"/>
              <w:rFonts w:eastAsiaTheme="minorHAnsi"/>
              <w:sz w:val="16"/>
              <w:szCs w:val="16"/>
              <w:shd w:val="clear" w:color="auto" w:fill="FAE2D5" w:themeFill="accent2" w:themeFillTint="33"/>
            </w:rPr>
            <w:t>Baubehörde eingeben</w:t>
          </w:r>
        </w:p>
      </w:docPartBody>
    </w:docPart>
    <w:docPart>
      <w:docPartPr>
        <w:name w:val="450042231DB045B6B81A84A546D3040D"/>
        <w:category>
          <w:name w:val="Allgemein"/>
          <w:gallery w:val="placeholder"/>
        </w:category>
        <w:types>
          <w:type w:val="bbPlcHdr"/>
        </w:types>
        <w:behaviors>
          <w:behavior w:val="content"/>
        </w:behaviors>
        <w:guid w:val="{4D934DE8-B30C-4E8D-B2CE-8A36F17C58A1}"/>
      </w:docPartPr>
      <w:docPartBody>
        <w:p w:rsidR="00B16380" w:rsidRDefault="002F0A05" w:rsidP="002F0A05">
          <w:pPr>
            <w:pStyle w:val="450042231DB045B6B81A84A546D3040D"/>
          </w:pPr>
          <w:r w:rsidRPr="00145473">
            <w:rPr>
              <w:rStyle w:val="Platzhaltertext"/>
              <w:rFonts w:eastAsiaTheme="minorHAnsi"/>
              <w:sz w:val="18"/>
              <w:szCs w:val="18"/>
              <w:shd w:val="clear" w:color="auto" w:fill="FAE2D5" w:themeFill="accent2" w:themeFillTint="33"/>
            </w:rPr>
            <w:t>Baubehörde eingeben</w:t>
          </w:r>
        </w:p>
      </w:docPartBody>
    </w:docPart>
    <w:docPart>
      <w:docPartPr>
        <w:name w:val="464B0A5A5B1947B1A8D29A7DF5782E7E"/>
        <w:category>
          <w:name w:val="Allgemein"/>
          <w:gallery w:val="placeholder"/>
        </w:category>
        <w:types>
          <w:type w:val="bbPlcHdr"/>
        </w:types>
        <w:behaviors>
          <w:behavior w:val="content"/>
        </w:behaviors>
        <w:guid w:val="{B7386D31-4B40-4B9F-9A99-3D695403132B}"/>
      </w:docPartPr>
      <w:docPartBody>
        <w:p w:rsidR="00F73624" w:rsidRDefault="002F0A05" w:rsidP="002F0A05">
          <w:pPr>
            <w:pStyle w:val="464B0A5A5B1947B1A8D29A7DF5782E7E1"/>
          </w:pPr>
          <w:r w:rsidRPr="00107891">
            <w:rPr>
              <w:rFonts w:eastAsiaTheme="minorHAnsi"/>
              <w:shd w:val="clear" w:color="auto" w:fill="FAE2D5" w:themeFill="accent2" w:themeFillTint="33"/>
            </w:rPr>
            <w:t>Name</w:t>
          </w:r>
          <w:r>
            <w:rPr>
              <w:rFonts w:eastAsiaTheme="minorHAnsi"/>
              <w:shd w:val="clear" w:color="auto" w:fill="FAE2D5" w:themeFill="accent2" w:themeFillTint="33"/>
            </w:rPr>
            <w:t>, Funktion</w:t>
          </w:r>
          <w:r w:rsidRPr="00107891">
            <w:rPr>
              <w:rFonts w:eastAsiaTheme="minorHAnsi"/>
              <w:shd w:val="clear" w:color="auto" w:fill="FAE2D5" w:themeFill="accent2" w:themeFillTint="33"/>
            </w:rPr>
            <w:t xml:space="preserve"> eingeben</w:t>
          </w:r>
        </w:p>
      </w:docPartBody>
    </w:docPart>
    <w:docPart>
      <w:docPartPr>
        <w:name w:val="056D60FC2221499FA3DD6014D5E1A5BA"/>
        <w:category>
          <w:name w:val="Allgemein"/>
          <w:gallery w:val="placeholder"/>
        </w:category>
        <w:types>
          <w:type w:val="bbPlcHdr"/>
        </w:types>
        <w:behaviors>
          <w:behavior w:val="content"/>
        </w:behaviors>
        <w:guid w:val="{7D76453D-A437-40C5-91FC-71E90EC31BF6}"/>
      </w:docPartPr>
      <w:docPartBody>
        <w:p w:rsidR="00F35471" w:rsidRDefault="00F35471" w:rsidP="00F35471">
          <w:pPr>
            <w:pStyle w:val="056D60FC2221499FA3DD6014D5E1A5BA"/>
          </w:pPr>
          <w:r w:rsidRPr="009F00FC">
            <w:rPr>
              <w:rFonts w:eastAsiaTheme="minorHAnsi"/>
              <w:shd w:val="clear" w:color="auto" w:fill="FAE2D5" w:themeFill="accent2" w:themeFillTint="33"/>
            </w:rPr>
            <w:t>B</w:t>
          </w:r>
          <w:r>
            <w:rPr>
              <w:rFonts w:eastAsiaTheme="minorHAnsi"/>
              <w:shd w:val="clear" w:color="auto" w:fill="FAE2D5" w:themeFill="accent2" w:themeFillTint="33"/>
            </w:rPr>
            <w:t>eschluss</w:t>
          </w:r>
          <w:r w:rsidRPr="009F00FC">
            <w:rPr>
              <w:rFonts w:eastAsiaTheme="minorHAnsi"/>
              <w:shd w:val="clear" w:color="auto" w:fill="FAE2D5" w:themeFill="accent2" w:themeFillTint="33"/>
            </w:rPr>
            <w:t>behörde eingeben</w:t>
          </w:r>
        </w:p>
      </w:docPartBody>
    </w:docPart>
    <w:docPart>
      <w:docPartPr>
        <w:name w:val="F8BA6B9A727743BFB05AB8AA8D078E32"/>
        <w:category>
          <w:name w:val="Allgemein"/>
          <w:gallery w:val="placeholder"/>
        </w:category>
        <w:types>
          <w:type w:val="bbPlcHdr"/>
        </w:types>
        <w:behaviors>
          <w:behavior w:val="content"/>
        </w:behaviors>
        <w:guid w:val="{61249C67-026E-4AD5-8499-448CB7457F2E}"/>
      </w:docPartPr>
      <w:docPartBody>
        <w:p w:rsidR="00F35471" w:rsidRDefault="00F35471" w:rsidP="00F35471">
          <w:pPr>
            <w:pStyle w:val="F8BA6B9A727743BFB05AB8AA8D078E32"/>
          </w:pPr>
          <w:r w:rsidRPr="009F00FC">
            <w:rPr>
              <w:rFonts w:eastAsiaTheme="minorHAnsi"/>
              <w:shd w:val="clear" w:color="auto" w:fill="FAE2D5" w:themeFill="accent2" w:themeFillTint="33"/>
            </w:rPr>
            <w:t>B</w:t>
          </w:r>
          <w:r>
            <w:rPr>
              <w:rFonts w:eastAsiaTheme="minorHAnsi"/>
              <w:shd w:val="clear" w:color="auto" w:fill="FAE2D5" w:themeFill="accent2" w:themeFillTint="33"/>
            </w:rPr>
            <w:t>eschluss</w:t>
          </w:r>
          <w:r w:rsidRPr="009F00FC">
            <w:rPr>
              <w:rFonts w:eastAsiaTheme="minorHAnsi"/>
              <w:shd w:val="clear" w:color="auto" w:fill="FAE2D5" w:themeFill="accent2" w:themeFillTint="33"/>
            </w:rPr>
            <w:t>behörde eingeben</w:t>
          </w:r>
        </w:p>
      </w:docPartBody>
    </w:docPart>
    <w:docPart>
      <w:docPartPr>
        <w:name w:val="890DB7FA4DDD4C2380CEE8959812FDC9"/>
        <w:category>
          <w:name w:val="Allgemein"/>
          <w:gallery w:val="placeholder"/>
        </w:category>
        <w:types>
          <w:type w:val="bbPlcHdr"/>
        </w:types>
        <w:behaviors>
          <w:behavior w:val="content"/>
        </w:behaviors>
        <w:guid w:val="{1A5EBF4E-1444-4747-AC74-0F0EE6A9E859}"/>
      </w:docPartPr>
      <w:docPartBody>
        <w:p w:rsidR="00F35471" w:rsidRDefault="00F35471" w:rsidP="00F35471">
          <w:pPr>
            <w:pStyle w:val="890DB7FA4DDD4C2380CEE8959812FDC9"/>
          </w:pPr>
          <w:r w:rsidRPr="009F00FC">
            <w:rPr>
              <w:rFonts w:eastAsiaTheme="minorHAnsi"/>
              <w:shd w:val="clear" w:color="auto" w:fill="FAE2D5" w:themeFill="accent2" w:themeFillTint="33"/>
            </w:rPr>
            <w:t>B</w:t>
          </w:r>
          <w:r>
            <w:rPr>
              <w:rFonts w:eastAsiaTheme="minorHAnsi"/>
              <w:shd w:val="clear" w:color="auto" w:fill="FAE2D5" w:themeFill="accent2" w:themeFillTint="33"/>
            </w:rPr>
            <w:t>eschluss</w:t>
          </w:r>
          <w:r w:rsidRPr="009F00FC">
            <w:rPr>
              <w:rFonts w:eastAsiaTheme="minorHAnsi"/>
              <w:shd w:val="clear" w:color="auto" w:fill="FAE2D5" w:themeFill="accent2" w:themeFillTint="33"/>
            </w:rPr>
            <w:t>behörde eingeben</w:t>
          </w:r>
        </w:p>
      </w:docPartBody>
    </w:docPart>
    <w:docPart>
      <w:docPartPr>
        <w:name w:val="DefaultPlaceholder_-1854013440"/>
        <w:category>
          <w:name w:val="Allgemein"/>
          <w:gallery w:val="placeholder"/>
        </w:category>
        <w:types>
          <w:type w:val="bbPlcHdr"/>
        </w:types>
        <w:behaviors>
          <w:behavior w:val="content"/>
        </w:behaviors>
        <w:guid w:val="{9409C365-3BD5-4FA4-ADCB-0DEE0EB2D08B}"/>
      </w:docPartPr>
      <w:docPartBody>
        <w:p w:rsidR="00F35471" w:rsidRDefault="00F35471">
          <w:r w:rsidRPr="00303D8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44B"/>
    <w:rsid w:val="000512CE"/>
    <w:rsid w:val="000F12E2"/>
    <w:rsid w:val="001D25E1"/>
    <w:rsid w:val="00234149"/>
    <w:rsid w:val="002B1E5F"/>
    <w:rsid w:val="002F0A05"/>
    <w:rsid w:val="003A1593"/>
    <w:rsid w:val="00410DCC"/>
    <w:rsid w:val="00416286"/>
    <w:rsid w:val="004C362D"/>
    <w:rsid w:val="00554B56"/>
    <w:rsid w:val="00597F52"/>
    <w:rsid w:val="005A39AE"/>
    <w:rsid w:val="005D6B30"/>
    <w:rsid w:val="00603AED"/>
    <w:rsid w:val="0061129B"/>
    <w:rsid w:val="0065395C"/>
    <w:rsid w:val="008D029F"/>
    <w:rsid w:val="00942C36"/>
    <w:rsid w:val="009E7C9E"/>
    <w:rsid w:val="00A1545E"/>
    <w:rsid w:val="00A72942"/>
    <w:rsid w:val="00B06F10"/>
    <w:rsid w:val="00B16380"/>
    <w:rsid w:val="00B729D0"/>
    <w:rsid w:val="00BA1277"/>
    <w:rsid w:val="00BE2C32"/>
    <w:rsid w:val="00C3244B"/>
    <w:rsid w:val="00D929A2"/>
    <w:rsid w:val="00DD3AD4"/>
    <w:rsid w:val="00DF1FA0"/>
    <w:rsid w:val="00E26943"/>
    <w:rsid w:val="00EF0D8F"/>
    <w:rsid w:val="00F22F0C"/>
    <w:rsid w:val="00F35471"/>
    <w:rsid w:val="00F7362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CH" w:eastAsia="de-CH"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F35471"/>
    <w:rPr>
      <w:color w:val="666666"/>
    </w:rPr>
  </w:style>
  <w:style w:type="paragraph" w:customStyle="1" w:styleId="450042231DB045B6B81A84A546D3040D">
    <w:name w:val="450042231DB045B6B81A84A546D3040D"/>
    <w:rsid w:val="002F0A05"/>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 w:type="paragraph" w:customStyle="1" w:styleId="464B0A5A5B1947B1A8D29A7DF5782E7E1">
    <w:name w:val="464B0A5A5B1947B1A8D29A7DF5782E7E1"/>
    <w:rsid w:val="002F0A05"/>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 w:type="paragraph" w:customStyle="1" w:styleId="F881FAFA89AA4A4CB8F18BBB0DA76F55">
    <w:name w:val="F881FAFA89AA4A4CB8F18BBB0DA76F55"/>
    <w:rsid w:val="002F0A05"/>
    <w:pPr>
      <w:overflowPunct w:val="0"/>
      <w:autoSpaceDE w:val="0"/>
      <w:autoSpaceDN w:val="0"/>
      <w:adjustRightInd w:val="0"/>
      <w:spacing w:after="0" w:line="259" w:lineRule="auto"/>
      <w:textAlignment w:val="baseline"/>
    </w:pPr>
    <w:rPr>
      <w:rFonts w:ascii="Arial" w:eastAsia="Times New Roman" w:hAnsi="Arial" w:cs="Times New Roman"/>
      <w:kern w:val="0"/>
      <w:sz w:val="22"/>
      <w:szCs w:val="20"/>
      <w:lang w:eastAsia="de-DE"/>
      <w14:ligatures w14:val="none"/>
    </w:rPr>
  </w:style>
  <w:style w:type="paragraph" w:customStyle="1" w:styleId="056D60FC2221499FA3DD6014D5E1A5BA">
    <w:name w:val="056D60FC2221499FA3DD6014D5E1A5BA"/>
    <w:rsid w:val="00F35471"/>
  </w:style>
  <w:style w:type="paragraph" w:customStyle="1" w:styleId="F8BA6B9A727743BFB05AB8AA8D078E32">
    <w:name w:val="F8BA6B9A727743BFB05AB8AA8D078E32"/>
    <w:rsid w:val="00F35471"/>
  </w:style>
  <w:style w:type="paragraph" w:customStyle="1" w:styleId="890DB7FA4DDD4C2380CEE8959812FDC9">
    <w:name w:val="890DB7FA4DDD4C2380CEE8959812FDC9"/>
    <w:rsid w:val="00F354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9C7E6C-C6A8-42F9-87AB-F6C5CF7DA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ages>4</Pages>
  <Words>771</Words>
  <Characters>4824</Characters>
  <CharactersWithSpaces>5429</CharactersWithSpaces>
  <Paragraphs>135</Paragraphs>
  <Company>https://Briefvorlagen.ch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2017-03-26T09:37:00Z</dcterms:created>
  <dc:creator>https://Briefvorlagen.ch</dc:creator>
  <dc:description>https://Briefvorlagen.ch
Geschäftsbrief Vorlage</dc:description>
  <dc:language>en-US</dc:language>
  <cp:lastModifiedBy/>
  <cp:lastPrinted>2023-12-21T09:58:00Z</cp:lastPrinted>
  <dcterms:modified xsi:type="dcterms:W3CDTF">2024-11-04T10:12:39Z</dcterms:modified>
  <cp:revision>824</cp:revision>
  <dc:subject/>
  <dc:title>Geschäftsbrief Vorlage</dc:title>
</cp:coreProperties>
</file>

<file path=docProps/custom.xml><?xml version="1.0" encoding="utf-8"?>
<Properties xmlns="http://schemas.openxmlformats.org/officeDocument/2006/custom-properties" xmlns:vt="http://schemas.openxmlformats.org/officeDocument/2006/docPropsVTypes"/>
</file>